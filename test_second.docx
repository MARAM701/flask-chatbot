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F85FF" w14:textId="4E68446F" w:rsidR="00132D61" w:rsidRDefault="00F73EB6" w:rsidP="00132D61">
      <w:pPr>
        <w:pStyle w:val="1"/>
        <w:bidi/>
        <w:jc w:val="left"/>
        <w:rPr>
          <w:rFonts w:hint="cs"/>
          <w:rtl/>
        </w:rPr>
      </w:pPr>
      <w:bookmarkStart w:id="0" w:name="_Toc187591777"/>
      <w:r>
        <w:t xml:space="preserve"> </w:t>
      </w:r>
      <w:r>
        <w:rPr>
          <w:rFonts w:hint="cs"/>
          <w:rtl/>
        </w:rPr>
        <w:t xml:space="preserve"> </w:t>
      </w:r>
      <w:r w:rsidRPr="00F73EB6">
        <w:rPr>
          <w:rFonts w:cs="Times New Roman"/>
          <w:rtl/>
        </w:rPr>
        <w:t>### اسم الملف: التقرير السنوي ٢٠٢٢ ###</w:t>
      </w:r>
    </w:p>
    <w:bookmarkEnd w:id="0"/>
    <w:p w14:paraId="0CDEFD69" w14:textId="072A7AE9" w:rsidR="00AE130B" w:rsidRPr="007C3489" w:rsidRDefault="00F73EB6" w:rsidP="00132D61">
      <w:pPr>
        <w:pStyle w:val="1"/>
        <w:bidi/>
        <w:jc w:val="left"/>
      </w:pPr>
      <w:r w:rsidRPr="00F73EB6">
        <w:rPr>
          <w:rFonts w:cs="Times New Roman"/>
          <w:rtl/>
        </w:rPr>
        <w:t>#### كلمة معالي رئيس مجلس الإدارة ####</w:t>
      </w:r>
    </w:p>
    <w:p w14:paraId="1A81ED0E" w14:textId="77777777" w:rsidR="00415C6A" w:rsidRPr="00415C6A" w:rsidRDefault="00415C6A" w:rsidP="00415C6A">
      <w:pPr>
        <w:bidi/>
        <w:jc w:val="both"/>
      </w:pPr>
      <w:r w:rsidRPr="00415C6A">
        <w:rPr>
          <w:rtl/>
        </w:rPr>
        <w:t>يحظى قطاع البحث العلمي والتطوير والابتكار بدعم واهتمام قيادتنا الرشيدة – حفظها الله – وهو على رأس هرم أجندتنا الوطنية، مما يؤكد على التزامنا نحو مستقبل مستدام يعزز من تنافسية المملكة في الوصول ضمن أفضل 20 دولة في الابتكار. ويعد اعتماد مجلس الوزراء للتنظيم الجديد لمدينة الملك عبد العزيز للعلوم والتقنية نقطة انطلاق لدعم دور المدينة كمختبر وطني وواحة للعلوم والتقنية والابتكار بما يتماشى مع الأولويات والتطلعات الوطنية للبحث والتطوير والابتكار التي أعلنها سمو سيدي ولي العهد رئيس لجنة البحث والتطوير والابتكار كهدية للعالم ولمملكتنا الحبيبة في بناء منظومة ابتكارية هدفها تمكين الإنسان وحماية كوكب الأرض</w:t>
      </w:r>
      <w:r w:rsidRPr="00415C6A">
        <w:t>.</w:t>
      </w:r>
    </w:p>
    <w:p w14:paraId="056FF6E0" w14:textId="5C0506DE" w:rsidR="00415C6A" w:rsidRDefault="00415C6A" w:rsidP="00415C6A">
      <w:pPr>
        <w:bidi/>
        <w:jc w:val="both"/>
        <w:rPr>
          <w:rtl/>
        </w:rPr>
      </w:pPr>
      <w:r w:rsidRPr="00415C6A">
        <w:rPr>
          <w:rtl/>
        </w:rPr>
        <w:t xml:space="preserve">وغدت المدينة اليوم الواجهة الأولى لتمثيل المملكة في محافل الابتكار العالمية وداعماً لإثراء القطاع وتحفيز المبتكرين والمبدعين والباحثين ووضع الممكنات الداعمة لهم، واتضح ذلك مؤخراً في مؤتمر "ليب" التقني الذي شهد عدة إطلاقات واتفاقيات من شأنها أن تعزز الابتكار وتسريع التحول الرقمي وتطوير وتوطين الصناعات المحلية في التقنيات </w:t>
      </w:r>
      <w:r w:rsidRPr="00415C6A">
        <w:rPr>
          <w:rFonts w:hint="cs"/>
          <w:rtl/>
        </w:rPr>
        <w:t>الناشئة</w:t>
      </w:r>
      <w:r>
        <w:t>.</w:t>
      </w:r>
      <w:r>
        <w:rPr>
          <w:rFonts w:hint="cs"/>
          <w:rtl/>
        </w:rPr>
        <w:t xml:space="preserve"> </w:t>
      </w:r>
    </w:p>
    <w:p w14:paraId="2694DBB1" w14:textId="77777777" w:rsidR="00415C6A" w:rsidRPr="00415C6A" w:rsidRDefault="00415C6A" w:rsidP="00415C6A">
      <w:pPr>
        <w:bidi/>
        <w:jc w:val="both"/>
      </w:pPr>
      <w:r w:rsidRPr="00415C6A">
        <w:rPr>
          <w:rtl/>
        </w:rPr>
        <w:t>وفي وقت وجيز استطعنا أن نتقدم بخطى متسارعة وغير مسبوقة في رحلتنا نحو المستقبل وخدمة البشرية، وبفضل جهود العلماء والباحثين والمبتكرين من أبناء وبنات هذا الوطن الغالي أن نحقق تقدماً ملحوظاً، والقفز 15 مرتبة في مؤشر الابتكار العالمي 2022 والدخول ضمن أعلى 10 مراتب في عدد من المؤشرات الفرعية، وهو ما يؤكد بأن المملكة ماضية في ترسيخ مكانتها الريادية كمركز للتقنية والابتكار، وبقدرة قطاع البحث والتطوير والابتكار أن يسهم بشكل مباشر في تنويع مصادر الاقتصاد الوطني وتحقيق مستهدفات رؤية المملكة 2030</w:t>
      </w:r>
      <w:r w:rsidRPr="00415C6A">
        <w:t>.</w:t>
      </w:r>
    </w:p>
    <w:p w14:paraId="37BCD644" w14:textId="77777777" w:rsidR="00415C6A" w:rsidRPr="00415C6A" w:rsidRDefault="00415C6A" w:rsidP="00415C6A">
      <w:pPr>
        <w:bidi/>
        <w:jc w:val="both"/>
      </w:pPr>
      <w:r w:rsidRPr="00415C6A">
        <w:rPr>
          <w:rtl/>
        </w:rPr>
        <w:t>اليوم كل الظروف مهيأة للمدينة باعتبارها جزءاً من القطاع في أن تكون داعماً للاقتصاد القائم على المعرفة والابتكار وتوليد مخرجات ابتكارية ملهمة وذات قيمة اقتصادية عالية، ولتكون المملكة نقطة جذب للباحثين ورواد الأعمال المبتكرين على مستوى العالم</w:t>
      </w:r>
      <w:r w:rsidRPr="00415C6A">
        <w:t>.</w:t>
      </w:r>
    </w:p>
    <w:p w14:paraId="6274B4AF" w14:textId="77777777" w:rsidR="00415C6A" w:rsidRPr="00415C6A" w:rsidRDefault="00415C6A" w:rsidP="00415C6A">
      <w:pPr>
        <w:bidi/>
        <w:jc w:val="both"/>
      </w:pPr>
      <w:r w:rsidRPr="00415C6A">
        <w:rPr>
          <w:rtl/>
        </w:rPr>
        <w:t>ختاماً، لا يفوتني إلا أن أتقدم بالشكر والعرفان لمقام مولاي خادم الحرمين الشريفين ولسمو سيدي ولي العهد رئيس اللجنة العليا للبحث والتطوير والابتكار على دعمهم الكبير في النهوض بالقطاع وثقتهم بعلماء وباحثي الوطن لتحقيق تطلعاتهم وتشكيل رافد محوري من روافد تحقيق رؤية المملكة 2030</w:t>
      </w:r>
      <w:r w:rsidRPr="00415C6A">
        <w:t>.</w:t>
      </w:r>
    </w:p>
    <w:p w14:paraId="32449071" w14:textId="77777777" w:rsidR="00415C6A" w:rsidRPr="00415C6A" w:rsidRDefault="00415C6A" w:rsidP="00415C6A">
      <w:pPr>
        <w:bidi/>
        <w:jc w:val="both"/>
      </w:pPr>
      <w:r w:rsidRPr="00415C6A">
        <w:rPr>
          <w:rtl/>
        </w:rPr>
        <w:t>والله ولي التوفيق</w:t>
      </w:r>
      <w:r w:rsidRPr="00415C6A">
        <w:t>.</w:t>
      </w:r>
    </w:p>
    <w:p w14:paraId="26D8F423" w14:textId="77777777" w:rsidR="000B7C1C" w:rsidRDefault="000B7C1C" w:rsidP="000B7C1C">
      <w:pPr>
        <w:bidi/>
        <w:jc w:val="left"/>
      </w:pPr>
    </w:p>
    <w:p w14:paraId="5EB87DE9" w14:textId="2CED4E13" w:rsidR="00AE130B" w:rsidRDefault="00AE130B" w:rsidP="000B7C1C">
      <w:pPr>
        <w:bidi/>
        <w:jc w:val="left"/>
      </w:pPr>
      <w:r w:rsidRPr="001E5743">
        <w:rPr>
          <w:rtl/>
        </w:rPr>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t xml:space="preserve"> </w:t>
      </w:r>
    </w:p>
    <w:p w14:paraId="4B1E28BC" w14:textId="77777777" w:rsidR="00AE130B" w:rsidRDefault="00AE130B" w:rsidP="00AE130B">
      <w:pPr>
        <w:bidi/>
        <w:jc w:val="both"/>
        <w:rPr>
          <w:rtl/>
        </w:rPr>
      </w:pPr>
    </w:p>
    <w:p w14:paraId="07CD3CE0" w14:textId="77777777" w:rsidR="00415C6A" w:rsidRDefault="00415C6A" w:rsidP="00415C6A">
      <w:pPr>
        <w:bidi/>
        <w:jc w:val="both"/>
        <w:rPr>
          <w:rtl/>
        </w:rPr>
      </w:pPr>
    </w:p>
    <w:p w14:paraId="4586AA35" w14:textId="77777777" w:rsidR="00415C6A" w:rsidRDefault="00415C6A" w:rsidP="00415C6A">
      <w:pPr>
        <w:bidi/>
        <w:jc w:val="both"/>
        <w:rPr>
          <w:rtl/>
        </w:rPr>
      </w:pPr>
    </w:p>
    <w:p w14:paraId="3CB10E88" w14:textId="77777777" w:rsidR="00415C6A" w:rsidRPr="00415C6A" w:rsidRDefault="00415C6A" w:rsidP="00415C6A">
      <w:pPr>
        <w:bidi/>
        <w:jc w:val="both"/>
      </w:pPr>
    </w:p>
    <w:p w14:paraId="5F0D818C" w14:textId="3A1C857C" w:rsidR="00AE130B" w:rsidRDefault="00F73EB6" w:rsidP="00C2641D">
      <w:pPr>
        <w:pStyle w:val="1"/>
        <w:bidi/>
        <w:jc w:val="left"/>
      </w:pPr>
      <w:r w:rsidRPr="00F73EB6">
        <w:rPr>
          <w:rFonts w:cs="Times New Roman"/>
          <w:rtl/>
        </w:rPr>
        <w:lastRenderedPageBreak/>
        <w:t xml:space="preserve">#### </w:t>
      </w:r>
      <w:bookmarkStart w:id="1" w:name="_Toc187591778"/>
      <w:r w:rsidRPr="008A0F34">
        <w:rPr>
          <w:rtl/>
        </w:rPr>
        <w:t xml:space="preserve">كلمة معالي رئيس </w:t>
      </w:r>
      <w:proofErr w:type="gramStart"/>
      <w:r w:rsidRPr="008A0F34">
        <w:rPr>
          <w:rtl/>
        </w:rPr>
        <w:t>المدينة</w:t>
      </w:r>
      <w:bookmarkEnd w:id="1"/>
      <w:r>
        <w:t xml:space="preserve"> </w:t>
      </w:r>
      <w:r>
        <w:rPr>
          <w:rFonts w:hint="cs"/>
          <w:rtl/>
        </w:rPr>
        <w:t xml:space="preserve"> </w:t>
      </w:r>
      <w:r w:rsidRPr="00F73EB6">
        <w:rPr>
          <w:rFonts w:cs="Times New Roman"/>
          <w:rtl/>
        </w:rPr>
        <w:t>#</w:t>
      </w:r>
      <w:proofErr w:type="gramEnd"/>
      <w:r w:rsidRPr="00F73EB6">
        <w:rPr>
          <w:rFonts w:cs="Times New Roman"/>
          <w:rtl/>
        </w:rPr>
        <w:t>###</w:t>
      </w:r>
    </w:p>
    <w:p w14:paraId="1AEA9612" w14:textId="77777777" w:rsidR="00415C6A" w:rsidRPr="00415C6A" w:rsidRDefault="00415C6A" w:rsidP="00415C6A">
      <w:pPr>
        <w:bidi/>
        <w:jc w:val="both"/>
      </w:pPr>
      <w:r w:rsidRPr="00415C6A">
        <w:rPr>
          <w:rtl/>
        </w:rPr>
        <w:t xml:space="preserve">مضى هذا العام وقد خطت المدينة خطوات مهمة وسريعة باتجاه تحقيق مساعيها في التحول، مستعينة بالدعم اللامحدود الذي يحظى به قطاع البحث والتطوير والابتكار من لدن حكومة مولاي خادم الحرمين الشريفين وولي عهده الأمين – أيدهما الله. فمع بداية العام، عقد مجلس إدارة المدينة اجتماعه الأول لاتخاذ عدد من القرارات المهمة، وعلى رأسها اعتماد رفع تنظيم المدينة المحدث إلى مقام مجلس الوزراء لمنحها الصلاحيات اللازمة لممارسة دورها المأمول كمختبر </w:t>
      </w:r>
      <w:proofErr w:type="gramStart"/>
      <w:r w:rsidRPr="00415C6A">
        <w:rPr>
          <w:rtl/>
        </w:rPr>
        <w:t>وطني</w:t>
      </w:r>
      <w:proofErr w:type="gramEnd"/>
      <w:r w:rsidRPr="00415C6A">
        <w:rPr>
          <w:rtl/>
        </w:rPr>
        <w:t xml:space="preserve"> وواحة للعلوم والتقنية والابتكار</w:t>
      </w:r>
      <w:r w:rsidRPr="00415C6A">
        <w:t>.</w:t>
      </w:r>
    </w:p>
    <w:p w14:paraId="348BFFE4" w14:textId="77777777" w:rsidR="00415C6A" w:rsidRPr="00415C6A" w:rsidRDefault="00415C6A" w:rsidP="00415C6A">
      <w:pPr>
        <w:bidi/>
        <w:jc w:val="both"/>
      </w:pPr>
      <w:r w:rsidRPr="00415C6A">
        <w:rPr>
          <w:rtl/>
        </w:rPr>
        <w:t>ولاستكمال رحلة التحول، عملت المدينة من خلال مجلس إدارتها على تحديث استراتيجيتها المؤسسية بالمواءمة مع الأولويات الوطنية للبحث والتطوير والابتكار التي أطلقها سمو ولي العهد رئيس مجلس الوزراء الأمير محمد بن سلمان – حفظه الله – وتحديد رؤيتها ورسالتها ومستهدفاتها وخارطة الطريق لتحقيقها</w:t>
      </w:r>
      <w:r w:rsidRPr="00415C6A">
        <w:t>.</w:t>
      </w:r>
    </w:p>
    <w:p w14:paraId="79E48F03" w14:textId="77777777" w:rsidR="00415C6A" w:rsidRPr="00415C6A" w:rsidRDefault="00415C6A" w:rsidP="00415C6A">
      <w:pPr>
        <w:bidi/>
        <w:jc w:val="both"/>
      </w:pPr>
      <w:r w:rsidRPr="00415C6A">
        <w:rPr>
          <w:rtl/>
        </w:rPr>
        <w:t>وكباكورة لمبادراتها في خدمة قطاع الابتكار، أطلقت المدينة تزامناً مع النسخة الأولى من مؤتمر ليب السنوي في فبراير مشروع مسرعة وحاضنة أعمال "الكراج"، الذي حقق في مدة وجيزة هذا العام – بفضل الله ثم الدعم السخي من سمو ولي العهد – وتعاون شركائنا الاستراتيجيين العديد من الإنجازات، كان أبرزها الشراكة الاستراتيجية مع مسرعة أعمال جوجل</w:t>
      </w:r>
      <w:r w:rsidRPr="00415C6A">
        <w:t xml:space="preserve"> (Google for Startups) </w:t>
      </w:r>
      <w:r w:rsidRPr="00415C6A">
        <w:rPr>
          <w:rtl/>
        </w:rPr>
        <w:t xml:space="preserve">والبرنامج الوطني لتنمية تقنية المعلومات، والاتحاد السعودي للأمن السيبراني والبرمجة </w:t>
      </w:r>
      <w:proofErr w:type="spellStart"/>
      <w:r w:rsidRPr="00415C6A">
        <w:rPr>
          <w:rtl/>
        </w:rPr>
        <w:t>والدرونز</w:t>
      </w:r>
      <w:proofErr w:type="spellEnd"/>
      <w:r w:rsidRPr="00415C6A">
        <w:rPr>
          <w:rtl/>
        </w:rPr>
        <w:t>، وتنفيذ مسرعتي أعمال واحتضان مجموعة من الشركات الناشئة، إضافة لعقد العديد من الأنشطة والفعاليات الشهرية المستهدفة لرواد الأعمال والشركات التقنية الناشئة. وسنعمل بإذن الله على الاستفادة من هذه التجربة الناجحة لوضع نموذج عمل واحة المدينة وفق أسس الشراكة والتكامل والانفتاح</w:t>
      </w:r>
      <w:r w:rsidRPr="00415C6A">
        <w:t>.</w:t>
      </w:r>
    </w:p>
    <w:p w14:paraId="504F6757" w14:textId="77777777" w:rsidR="00415C6A" w:rsidRPr="00415C6A" w:rsidRDefault="00415C6A" w:rsidP="00415C6A">
      <w:pPr>
        <w:bidi/>
        <w:jc w:val="both"/>
      </w:pPr>
      <w:r w:rsidRPr="00415C6A">
        <w:rPr>
          <w:rtl/>
        </w:rPr>
        <w:t>واستمرت المدينة في أنشطتها البحثية لمواجهة التحديات الوطنية وتطوير التقنيات، فنجحت مع شركائها المحليين والدوليين في نقل وتوطين تقنيات مبتكرة لمكافحة البعوض المسبب لحمى الضنك في مدينة جدة. كما أطلقت البرنامج السعودي لأشباه الموصلات الذي يُعد الأول من نوعه في المنطقة لدعم البحث والتطوير وتأهيل الكوادر البشرية في مجال تصميم وتصنيع الرقائق الإلكترونية وتوطينها</w:t>
      </w:r>
      <w:r w:rsidRPr="00415C6A">
        <w:t>.</w:t>
      </w:r>
    </w:p>
    <w:p w14:paraId="113C5B2F" w14:textId="629FA6E3" w:rsidR="00415C6A" w:rsidRDefault="00415C6A" w:rsidP="00415C6A">
      <w:pPr>
        <w:bidi/>
        <w:jc w:val="both"/>
        <w:rPr>
          <w:rtl/>
        </w:rPr>
      </w:pPr>
      <w:r w:rsidRPr="00415C6A">
        <w:rPr>
          <w:rtl/>
        </w:rPr>
        <w:t>كما عملت على تطوير المرحلة الثانية من استراتيجية الجينوم السعودي لتصبح المملكة رائدة في حقل الجينات والجينوم في منطقة الشرق الأوسط وشمال إفريقيا ومركزاً عالمياً للتعاون الدولي حول الأمراض الوراثية المنتشرة في المملكة</w:t>
      </w:r>
      <w:r w:rsidRPr="00415C6A">
        <w:t>.</w:t>
      </w:r>
      <w:r>
        <w:rPr>
          <w:rFonts w:hint="cs"/>
          <w:rtl/>
        </w:rPr>
        <w:t xml:space="preserve"> </w:t>
      </w:r>
    </w:p>
    <w:p w14:paraId="341F90E3" w14:textId="77777777" w:rsidR="00415C6A" w:rsidRPr="00415C6A" w:rsidRDefault="00415C6A" w:rsidP="00415C6A">
      <w:pPr>
        <w:bidi/>
        <w:jc w:val="both"/>
      </w:pPr>
      <w:r w:rsidRPr="00415C6A">
        <w:rPr>
          <w:rtl/>
        </w:rPr>
        <w:t>وعلى صعيد جاهزية البنية التحتية، استكملت المدينة تجهيزاتها لتشغيل مختبرات الغرف النقية والحصول على الاعتمادات والشهادات الدولية. كما أنشأت مختبر التحليل الصيدلاني وفق معايير الجودة العالمية ليكون منصة للعمل المشترك مع قطاع الصناعة الدوائية في المملكة، وحصل المختبر على شهادة الاعتماد العالمية</w:t>
      </w:r>
      <w:r w:rsidRPr="00415C6A">
        <w:t xml:space="preserve"> (ISO-17025) </w:t>
      </w:r>
      <w:r w:rsidRPr="00415C6A">
        <w:rPr>
          <w:rtl/>
        </w:rPr>
        <w:t>من مركز الاعتماد الخليجي. إضافة إلى ذلك، تم الانتهاء من تجهيز أكثر من 80% من البنية التحتية لمختبر اللقاحات والمنتجات الحيوية للحصول على تصنيف</w:t>
      </w:r>
      <w:r w:rsidRPr="00415C6A">
        <w:t xml:space="preserve"> (ISO-6) </w:t>
      </w:r>
      <w:r w:rsidRPr="00415C6A">
        <w:rPr>
          <w:rtl/>
        </w:rPr>
        <w:t>وفقاً لممارسات المعملية الجيدة. ونجح مقسم الإنترنت السعودي</w:t>
      </w:r>
      <w:r w:rsidRPr="00415C6A">
        <w:t xml:space="preserve"> (SAIX) </w:t>
      </w:r>
      <w:r w:rsidRPr="00415C6A">
        <w:rPr>
          <w:rtl/>
        </w:rPr>
        <w:t>في استكمال تجهيزاته لتشغيل موقعه الثاني في المنطقة الغربية، إضافة لمقره في المنطقة الوسطى، وتهيئته للتدشين خلال الفترة القادمة</w:t>
      </w:r>
      <w:r w:rsidRPr="00415C6A">
        <w:t>.</w:t>
      </w:r>
    </w:p>
    <w:p w14:paraId="3A062C82" w14:textId="77777777" w:rsidR="00415C6A" w:rsidRPr="00415C6A" w:rsidRDefault="00415C6A" w:rsidP="00415C6A">
      <w:pPr>
        <w:bidi/>
        <w:jc w:val="both"/>
      </w:pPr>
      <w:r w:rsidRPr="00415C6A">
        <w:rPr>
          <w:rtl/>
        </w:rPr>
        <w:t xml:space="preserve">أما على صعيد تطوير هياكل العمل والموارد البشرية، فقد تم إعادة تشكيل الهيكل التشغيلي للمدينة بما يخدم توجهاتها الاستراتيجية المحدثة، وتقسيم القطاعات حسب الأولويات الوطنية مع تكليف النواب عليها بالاعتماد على كوادر المدينة المتميزة بشكل كبير. إضافة إلى ذلك، تم تسكين المعاهد والمختبرات بما </w:t>
      </w:r>
      <w:proofErr w:type="spellStart"/>
      <w:r w:rsidRPr="00415C6A">
        <w:rPr>
          <w:rtl/>
        </w:rPr>
        <w:t>يتواءم</w:t>
      </w:r>
      <w:proofErr w:type="spellEnd"/>
      <w:r w:rsidRPr="00415C6A">
        <w:rPr>
          <w:rtl/>
        </w:rPr>
        <w:t xml:space="preserve"> مع القطاعات الجديدة وتكليف مديري العموم عليها وفق آلية اتسمت بالشمول والشفافية والتنافسية</w:t>
      </w:r>
      <w:r w:rsidRPr="00415C6A">
        <w:t>.</w:t>
      </w:r>
    </w:p>
    <w:p w14:paraId="19E63B1D" w14:textId="77777777" w:rsidR="00415C6A" w:rsidRPr="00415C6A" w:rsidRDefault="00415C6A" w:rsidP="00415C6A">
      <w:pPr>
        <w:bidi/>
        <w:jc w:val="both"/>
      </w:pPr>
      <w:r w:rsidRPr="00415C6A">
        <w:rPr>
          <w:rtl/>
        </w:rPr>
        <w:t xml:space="preserve">كما باشرنا في تنفيذ عدد من المبادرات التحولية التي أطلقت لتحفيز موظفي المدينة وبناء قدراتهم القيادية والعلمية والبحثية، كبرنامج الرئيس لتطوير القيادات، وبرنامج ريادة الأعمال المؤسسية، وجائزة التميز البحثي وغيرها. وعملنا أيضاً على تحسين بيئة وثقافة العمل، وتمكين المرأة كمكون رئيسي في صناعة </w:t>
      </w:r>
      <w:proofErr w:type="gramStart"/>
      <w:r w:rsidRPr="00415C6A">
        <w:rPr>
          <w:rtl/>
        </w:rPr>
        <w:t>القرار</w:t>
      </w:r>
      <w:proofErr w:type="gramEnd"/>
      <w:r w:rsidRPr="00415C6A">
        <w:rPr>
          <w:rtl/>
        </w:rPr>
        <w:t xml:space="preserve"> وقيادة القطاعات والإدارات والبرامج</w:t>
      </w:r>
      <w:r w:rsidRPr="00415C6A">
        <w:t>.</w:t>
      </w:r>
    </w:p>
    <w:p w14:paraId="307690BE" w14:textId="77777777" w:rsidR="00415C6A" w:rsidRPr="00415C6A" w:rsidRDefault="00415C6A" w:rsidP="00415C6A">
      <w:pPr>
        <w:bidi/>
        <w:jc w:val="both"/>
      </w:pPr>
      <w:r w:rsidRPr="00415C6A">
        <w:rPr>
          <w:rtl/>
        </w:rPr>
        <w:lastRenderedPageBreak/>
        <w:t>وانطلاقاً من دورها في نقل المعرفة العلمية والتقنية المتقدمة وتوطينها بما يسهم في تحقيق الأولويات الوطنية ورؤية المملكة 2030، فقد أجرت قيادة المدينة عدداً من الزيارات الدولية شملت الولايات المتحدة الأمريكية، وسنغافورة، وكوريا الجنوبية، واليابان، تم خلالها توقيع عدد من الاتفاقيات ومذكرات التعاون مع كبرى الشركات العالمية ومراكز الأبحاث والجامعات المرموقة لتطوير آليات التعاون لنقل التقنيات وتبادل الخبرات وتدريب الكوادر الوطنية</w:t>
      </w:r>
      <w:r w:rsidRPr="00415C6A">
        <w:t>.</w:t>
      </w:r>
    </w:p>
    <w:p w14:paraId="4F9B8E42" w14:textId="77777777" w:rsidR="00415C6A" w:rsidRPr="00415C6A" w:rsidRDefault="00415C6A" w:rsidP="00415C6A">
      <w:pPr>
        <w:bidi/>
        <w:jc w:val="both"/>
      </w:pPr>
      <w:r w:rsidRPr="00415C6A">
        <w:rPr>
          <w:rtl/>
        </w:rPr>
        <w:t>هذه ومضة سريعة مما تم تحقيقه في رحلة التحول، وسنركز في عام 2023 – بإذن الله – على تنفيذ استراتيجيتنا المؤسسية وإطلاق مبادراتها مع تفعيل دور المدينة كواحة للعلوم والتقنية والابتكار، بدعم من ولاة الأمر – حفظهم الله – ومساندة وتوجيه من مجلس الإدارة الموقر، وتفاني وإخلاص من موظفي المدينة ودعم من شركائها. ونحن على ثقة كبيرة بأن هذه الجهود الحثيثة ستؤتي ثمارها اليانعة في المستقبل القريب لتصبح مملكتنا مهد العلوم والتقنية ووجهة المبتكرين</w:t>
      </w:r>
      <w:r w:rsidRPr="00415C6A">
        <w:t>.</w:t>
      </w:r>
    </w:p>
    <w:p w14:paraId="19D49D29" w14:textId="77777777" w:rsidR="00415C6A" w:rsidRPr="00415C6A" w:rsidRDefault="00415C6A" w:rsidP="00415C6A">
      <w:pPr>
        <w:bidi/>
        <w:jc w:val="left"/>
      </w:pPr>
    </w:p>
    <w:p w14:paraId="48D769F5" w14:textId="77777777" w:rsidR="000B7C1C" w:rsidRPr="00415C6A" w:rsidRDefault="000B7C1C" w:rsidP="00AE130B">
      <w:pPr>
        <w:bidi/>
        <w:jc w:val="left"/>
      </w:pPr>
    </w:p>
    <w:p w14:paraId="66BF41F3" w14:textId="77777777" w:rsidR="000B7C1C" w:rsidRDefault="000B7C1C" w:rsidP="000B7C1C">
      <w:pPr>
        <w:bidi/>
        <w:jc w:val="left"/>
      </w:pPr>
    </w:p>
    <w:p w14:paraId="02DD93DB" w14:textId="0B08AC1B" w:rsidR="00AE130B" w:rsidRPr="001E5743" w:rsidRDefault="00AE130B" w:rsidP="000B7C1C">
      <w:pPr>
        <w:bidi/>
        <w:jc w:val="left"/>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097DD9FB" w14:textId="77777777" w:rsidR="00AE130B" w:rsidRPr="001E5743" w:rsidRDefault="00AE130B" w:rsidP="00AE130B">
      <w:pPr>
        <w:bidi/>
      </w:pPr>
    </w:p>
    <w:p w14:paraId="3C20261D" w14:textId="77777777" w:rsidR="00AE130B" w:rsidRDefault="00AE130B" w:rsidP="00AE130B">
      <w:pPr>
        <w:bidi/>
      </w:pPr>
    </w:p>
    <w:p w14:paraId="3862EC49" w14:textId="77777777" w:rsidR="00AE130B" w:rsidRDefault="00AE130B" w:rsidP="00AE130B">
      <w:pPr>
        <w:bidi/>
      </w:pPr>
    </w:p>
    <w:p w14:paraId="460F7B32" w14:textId="77777777" w:rsidR="00AE130B" w:rsidRDefault="00AE130B" w:rsidP="00AE130B">
      <w:pPr>
        <w:bidi/>
      </w:pPr>
    </w:p>
    <w:p w14:paraId="5AF5FC5D" w14:textId="77777777" w:rsidR="00AE130B" w:rsidRDefault="00AE130B" w:rsidP="00AE130B">
      <w:pPr>
        <w:bidi/>
      </w:pPr>
    </w:p>
    <w:p w14:paraId="29DF5567" w14:textId="77777777" w:rsidR="00AE130B" w:rsidRDefault="00AE130B" w:rsidP="00AE130B">
      <w:pPr>
        <w:bidi/>
      </w:pPr>
    </w:p>
    <w:p w14:paraId="77DC0D2F" w14:textId="77777777" w:rsidR="00AE130B" w:rsidRDefault="00AE130B" w:rsidP="00AE130B">
      <w:pPr>
        <w:bidi/>
      </w:pPr>
    </w:p>
    <w:p w14:paraId="4FF2A9D4" w14:textId="77777777" w:rsidR="00AE130B" w:rsidRDefault="00AE130B" w:rsidP="00AE130B">
      <w:pPr>
        <w:bidi/>
      </w:pPr>
    </w:p>
    <w:p w14:paraId="2B69F71E" w14:textId="77777777" w:rsidR="00AE130B" w:rsidRDefault="00AE130B" w:rsidP="00AE130B">
      <w:pPr>
        <w:bidi/>
      </w:pPr>
    </w:p>
    <w:p w14:paraId="1B3A1038" w14:textId="77777777" w:rsidR="00AE130B" w:rsidRDefault="00AE130B" w:rsidP="00AE130B">
      <w:pPr>
        <w:bidi/>
      </w:pPr>
    </w:p>
    <w:p w14:paraId="1D8CF16A" w14:textId="77777777" w:rsidR="00AE130B" w:rsidRDefault="00AE130B" w:rsidP="00AE130B">
      <w:pPr>
        <w:bidi/>
      </w:pPr>
    </w:p>
    <w:p w14:paraId="43162468" w14:textId="77777777" w:rsidR="00AE130B" w:rsidRDefault="00AE130B" w:rsidP="00AE130B">
      <w:pPr>
        <w:bidi/>
      </w:pPr>
    </w:p>
    <w:p w14:paraId="437F8CC3" w14:textId="77777777" w:rsidR="00AE130B" w:rsidRDefault="00AE130B" w:rsidP="00AE130B">
      <w:pPr>
        <w:bidi/>
      </w:pPr>
    </w:p>
    <w:p w14:paraId="0B9287BE" w14:textId="68AFEC2E" w:rsidR="00F73EB6" w:rsidRDefault="00F73EB6" w:rsidP="00F73EB6">
      <w:pPr>
        <w:pStyle w:val="1"/>
        <w:bidi/>
        <w:jc w:val="left"/>
      </w:pPr>
      <w:r w:rsidRPr="00F73EB6">
        <w:rPr>
          <w:rFonts w:cs="Times New Roman"/>
          <w:rtl/>
        </w:rPr>
        <w:lastRenderedPageBreak/>
        <w:t xml:space="preserve">#### </w:t>
      </w:r>
      <w:bookmarkStart w:id="2" w:name="_Toc187591779"/>
      <w:r w:rsidRPr="00F94457">
        <w:rPr>
          <w:rtl/>
        </w:rPr>
        <w:t xml:space="preserve">مجلس إدارة مدينة الملك </w:t>
      </w:r>
      <w:proofErr w:type="gramStart"/>
      <w:r w:rsidRPr="00F94457">
        <w:rPr>
          <w:rtl/>
        </w:rPr>
        <w:t>عبدالعزيز</w:t>
      </w:r>
      <w:proofErr w:type="gramEnd"/>
      <w:r w:rsidRPr="00F94457">
        <w:rPr>
          <w:rtl/>
        </w:rPr>
        <w:t xml:space="preserve"> للعلوم والتقنية</w:t>
      </w:r>
      <w:bookmarkEnd w:id="2"/>
      <w:r>
        <w:rPr>
          <w:rFonts w:hint="cs"/>
          <w:rtl/>
        </w:rPr>
        <w:t xml:space="preserve"> </w:t>
      </w:r>
      <w:r w:rsidRPr="00F73EB6">
        <w:rPr>
          <w:rFonts w:cs="Times New Roman"/>
          <w:rtl/>
        </w:rPr>
        <w:t>####</w:t>
      </w:r>
    </w:p>
    <w:p w14:paraId="554EBE60" w14:textId="0F6E3435" w:rsidR="00AE130B" w:rsidRPr="00F73EB6" w:rsidRDefault="00AE130B" w:rsidP="00C2641D">
      <w:pPr>
        <w:pStyle w:val="1"/>
        <w:bidi/>
        <w:jc w:val="left"/>
      </w:pPr>
    </w:p>
    <w:p w14:paraId="719F0FE9" w14:textId="5A837FBE" w:rsidR="0035287C" w:rsidRDefault="0035287C" w:rsidP="00AE130B">
      <w:pPr>
        <w:bidi/>
        <w:jc w:val="left"/>
        <w:rPr>
          <w:rFonts w:eastAsiaTheme="majorEastAsia"/>
        </w:rPr>
      </w:pPr>
    </w:p>
    <w:p w14:paraId="7BFCBA73"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رئيس مجلس الإدارة</w:t>
      </w:r>
    </w:p>
    <w:p w14:paraId="2989CE0E"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 xml:space="preserve">• </w:t>
      </w:r>
      <w:r w:rsidRPr="0035287C">
        <w:rPr>
          <w:rFonts w:ascii="Times New Roman" w:eastAsia="Times New Roman" w:hAnsi="Times New Roman" w:cs="Times New Roman"/>
          <w:sz w:val="24"/>
          <w:szCs w:val="24"/>
          <w:rtl/>
        </w:rPr>
        <w:t xml:space="preserve">معالي م. عبدالله </w:t>
      </w:r>
      <w:proofErr w:type="spellStart"/>
      <w:r w:rsidRPr="0035287C">
        <w:rPr>
          <w:rFonts w:ascii="Times New Roman" w:eastAsia="Times New Roman" w:hAnsi="Times New Roman" w:cs="Times New Roman"/>
          <w:sz w:val="24"/>
          <w:szCs w:val="24"/>
          <w:rtl/>
        </w:rPr>
        <w:t>السواحه</w:t>
      </w:r>
      <w:proofErr w:type="spellEnd"/>
    </w:p>
    <w:p w14:paraId="26B2C7BA"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120C3642">
          <v:rect id="_x0000_i1032" alt="" style="width:415.3pt;height:.05pt;mso-width-percent:0;mso-height-percent:0;mso-width-percent:0;mso-height-percent:0" o:hralign="center" o:hrstd="t" o:hr="t" fillcolor="#a0a0a0" stroked="f"/>
        </w:pict>
      </w:r>
    </w:p>
    <w:p w14:paraId="33A4FFD7"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ممثلو الجهات الحكومية</w:t>
      </w:r>
    </w:p>
    <w:p w14:paraId="5BF7A9B4"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 xml:space="preserve">• </w:t>
      </w:r>
      <w:r w:rsidRPr="0035287C">
        <w:rPr>
          <w:rFonts w:ascii="Times New Roman" w:eastAsia="Times New Roman" w:hAnsi="Times New Roman" w:cs="Times New Roman"/>
          <w:sz w:val="24"/>
          <w:szCs w:val="24"/>
          <w:rtl/>
        </w:rPr>
        <w:t>معالي د. سامي الحمود</w:t>
      </w:r>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معالي د. محمد السديري</w:t>
      </w:r>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معالي د. منير الدسوقي</w:t>
      </w:r>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 xml:space="preserve">سعادة م. قاسم </w:t>
      </w:r>
      <w:proofErr w:type="spellStart"/>
      <w:r w:rsidRPr="0035287C">
        <w:rPr>
          <w:rFonts w:ascii="Times New Roman" w:eastAsia="Times New Roman" w:hAnsi="Times New Roman" w:cs="Times New Roman"/>
          <w:sz w:val="24"/>
          <w:szCs w:val="24"/>
          <w:rtl/>
        </w:rPr>
        <w:t>الميمني</w:t>
      </w:r>
      <w:proofErr w:type="spellEnd"/>
    </w:p>
    <w:p w14:paraId="47364CFC"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798A3E11">
          <v:rect id="_x0000_i1031" alt="" style="width:415.3pt;height:.05pt;mso-width-percent:0;mso-height-percent:0;mso-width-percent:0;mso-height-percent:0" o:hralign="center" o:hrstd="t" o:hr="t" fillcolor="#a0a0a0" stroked="f"/>
        </w:pict>
      </w:r>
    </w:p>
    <w:p w14:paraId="09343D49"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ممثلو قطاع البحث العلمي والمؤسسات البحثية</w:t>
      </w:r>
    </w:p>
    <w:p w14:paraId="341FD5EA"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 xml:space="preserve">• </w:t>
      </w:r>
      <w:r w:rsidRPr="0035287C">
        <w:rPr>
          <w:rFonts w:ascii="Times New Roman" w:eastAsia="Times New Roman" w:hAnsi="Times New Roman" w:cs="Times New Roman"/>
          <w:sz w:val="24"/>
          <w:szCs w:val="24"/>
          <w:rtl/>
        </w:rPr>
        <w:t>سعادة د. توني تشان</w:t>
      </w:r>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سعادة د. محمد السقاف</w:t>
      </w:r>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معالي د. ماجد الفياض</w:t>
      </w:r>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معالي د. إيناس العيسى</w:t>
      </w:r>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معالي د. بدران العمر</w:t>
      </w:r>
    </w:p>
    <w:p w14:paraId="445E34EB"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477C05F1">
          <v:rect id="_x0000_i1030" alt="" style="width:415.3pt;height:.05pt;mso-width-percent:0;mso-height-percent:0;mso-width-percent:0;mso-height-percent:0" o:hralign="center" o:hrstd="t" o:hr="t" fillcolor="#a0a0a0" stroked="f"/>
        </w:pict>
      </w:r>
    </w:p>
    <w:p w14:paraId="6D20FD13"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ممثلو القطاع الخاص</w:t>
      </w:r>
    </w:p>
    <w:p w14:paraId="2599BCB6"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 xml:space="preserve">• </w:t>
      </w:r>
      <w:r w:rsidRPr="0035287C">
        <w:rPr>
          <w:rFonts w:ascii="Times New Roman" w:eastAsia="Times New Roman" w:hAnsi="Times New Roman" w:cs="Times New Roman"/>
          <w:sz w:val="24"/>
          <w:szCs w:val="24"/>
          <w:rtl/>
        </w:rPr>
        <w:t xml:space="preserve">سعادة م. أحمد </w:t>
      </w:r>
      <w:proofErr w:type="spellStart"/>
      <w:r w:rsidRPr="0035287C">
        <w:rPr>
          <w:rFonts w:ascii="Times New Roman" w:eastAsia="Times New Roman" w:hAnsi="Times New Roman" w:cs="Times New Roman"/>
          <w:sz w:val="24"/>
          <w:szCs w:val="24"/>
          <w:rtl/>
        </w:rPr>
        <w:t>الخويطر</w:t>
      </w:r>
      <w:proofErr w:type="spellEnd"/>
      <w:r w:rsidRPr="0035287C">
        <w:rPr>
          <w:rFonts w:ascii="Times New Roman" w:eastAsia="Times New Roman" w:hAnsi="Times New Roman" w:cs="Times New Roman"/>
          <w:sz w:val="24"/>
          <w:szCs w:val="24"/>
        </w:rPr>
        <w:br/>
        <w:t xml:space="preserve">• </w:t>
      </w:r>
      <w:r w:rsidRPr="0035287C">
        <w:rPr>
          <w:rFonts w:ascii="Times New Roman" w:eastAsia="Times New Roman" w:hAnsi="Times New Roman" w:cs="Times New Roman"/>
          <w:sz w:val="24"/>
          <w:szCs w:val="24"/>
          <w:rtl/>
        </w:rPr>
        <w:t>سعادة م. عليان الوتيد</w:t>
      </w:r>
    </w:p>
    <w:p w14:paraId="01C88959" w14:textId="77777777" w:rsidR="0035287C" w:rsidRPr="0035287C" w:rsidRDefault="0035287C" w:rsidP="0035287C">
      <w:pPr>
        <w:bidi/>
        <w:jc w:val="left"/>
        <w:rPr>
          <w:rFonts w:eastAsiaTheme="majorEastAsia"/>
        </w:rPr>
      </w:pPr>
    </w:p>
    <w:p w14:paraId="68EEB18D" w14:textId="77777777" w:rsidR="0035287C" w:rsidRDefault="0035287C" w:rsidP="0035287C">
      <w:pPr>
        <w:bidi/>
        <w:jc w:val="left"/>
        <w:rPr>
          <w:rFonts w:eastAsiaTheme="majorEastAsia"/>
        </w:rPr>
      </w:pPr>
    </w:p>
    <w:p w14:paraId="59FB950B" w14:textId="77777777" w:rsidR="0077396C" w:rsidRDefault="0077396C" w:rsidP="0077396C">
      <w:pPr>
        <w:bidi/>
      </w:pPr>
      <w:bookmarkStart w:id="3" w:name="_Toc187591780"/>
    </w:p>
    <w:p w14:paraId="28B9768A" w14:textId="77777777" w:rsidR="0077396C" w:rsidRPr="0077396C" w:rsidRDefault="0077396C" w:rsidP="0077396C">
      <w:pPr>
        <w:bidi/>
      </w:pPr>
    </w:p>
    <w:bookmarkEnd w:id="3"/>
    <w:p w14:paraId="689985A9" w14:textId="1C0E65BF" w:rsidR="00F73EB6" w:rsidRDefault="00F73EB6" w:rsidP="00F73EB6">
      <w:pPr>
        <w:pStyle w:val="1"/>
        <w:bidi/>
        <w:jc w:val="left"/>
      </w:pPr>
      <w:r w:rsidRPr="00F73EB6">
        <w:rPr>
          <w:rFonts w:cs="Times New Roman"/>
          <w:rtl/>
        </w:rPr>
        <w:t xml:space="preserve">#### </w:t>
      </w:r>
      <w:r w:rsidRPr="008A0F34">
        <w:rPr>
          <w:rtl/>
        </w:rPr>
        <w:t>تعريف المصطلحات والاختصارات</w:t>
      </w:r>
      <w:r>
        <w:rPr>
          <w:rFonts w:hint="cs"/>
          <w:rtl/>
        </w:rPr>
        <w:t xml:space="preserve"> </w:t>
      </w:r>
      <w:r w:rsidRPr="00F73EB6">
        <w:rPr>
          <w:rFonts w:cs="Times New Roman"/>
          <w:rtl/>
        </w:rPr>
        <w:t>####</w:t>
      </w:r>
    </w:p>
    <w:p w14:paraId="4EFC4A15" w14:textId="64A9923D" w:rsidR="00AE130B" w:rsidRDefault="00AE130B" w:rsidP="0077396C">
      <w:pPr>
        <w:pStyle w:val="1"/>
        <w:bidi/>
        <w:jc w:val="left"/>
      </w:pPr>
      <w:r>
        <w:t xml:space="preserve">  </w:t>
      </w:r>
    </w:p>
    <w:p w14:paraId="3535FAD1" w14:textId="3C6FDC9D" w:rsidR="0035287C" w:rsidRDefault="0035287C" w:rsidP="0077396C">
      <w:pPr>
        <w:bidi/>
        <w:jc w:val="left"/>
      </w:pPr>
      <w:bookmarkStart w:id="4" w:name="_Toc187591781"/>
    </w:p>
    <w:p w14:paraId="2A6F4AC7" w14:textId="394285CC" w:rsidR="0035287C" w:rsidRDefault="0035287C" w:rsidP="0035287C">
      <w:pPr>
        <w:bidi/>
        <w:jc w:val="left"/>
      </w:pPr>
      <w:r>
        <w:rPr>
          <w:rtl/>
        </w:rPr>
        <w:t>المصطلحات والاختصارات ومعانيها</w:t>
      </w:r>
    </w:p>
    <w:p w14:paraId="7DD728F9"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الجهات والمؤسسات</w:t>
      </w:r>
    </w:p>
    <w:p w14:paraId="424BD536"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KACST</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مدينة الملك عبدالعزيز للعلوم والتقنية</w:t>
      </w:r>
    </w:p>
    <w:p w14:paraId="723F6316"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 xml:space="preserve">الجمهورية </w:t>
      </w:r>
      <w:proofErr w:type="spellStart"/>
      <w:r w:rsidRPr="0035287C">
        <w:rPr>
          <w:rFonts w:ascii="Times New Roman" w:eastAsia="Times New Roman" w:hAnsi="Times New Roman" w:cs="Times New Roman"/>
          <w:sz w:val="24"/>
          <w:szCs w:val="24"/>
          <w:rtl/>
        </w:rPr>
        <w:t>الهيلينية</w:t>
      </w:r>
      <w:proofErr w:type="spellEnd"/>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اليونان</w:t>
      </w:r>
    </w:p>
    <w:p w14:paraId="04C94778"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KISTEP</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المعهد الكوري لتقويم وتخطيط العلوم والتقنية</w:t>
      </w:r>
    </w:p>
    <w:p w14:paraId="38C77F77"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WEF</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المنتدى الاقتصادي العالمي</w:t>
      </w:r>
    </w:p>
    <w:p w14:paraId="5871CCE6"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ESNET</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شبكة علوم الطاقة</w:t>
      </w:r>
    </w:p>
    <w:p w14:paraId="20CE7723"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SAIX</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مقسم الإنترنت السعودي</w:t>
      </w:r>
    </w:p>
    <w:p w14:paraId="2BBD3C8D"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معين</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الشبكة السعودية للبحث والابتكار</w:t>
      </w:r>
    </w:p>
    <w:p w14:paraId="15C8C7F7"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58533F7E">
          <v:rect id="_x0000_i1029" alt="" style="width:415.3pt;height:.05pt;mso-width-percent:0;mso-height-percent:0;mso-width-percent:0;mso-height-percent:0" o:hralign="center" o:hrstd="t" o:hr="t" fillcolor="#a0a0a0" stroked="f"/>
        </w:pict>
      </w:r>
    </w:p>
    <w:p w14:paraId="52AC00EE"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البرامج والمبادرات الوطنية</w:t>
      </w:r>
    </w:p>
    <w:p w14:paraId="2BAC9F20"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الأولويات الوطنية</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 xml:space="preserve">الأولويات الوطنية للبحث والتطوير والابتكار التي أطلقها سمو ولي العهد رئيس مجلس الوزراء الأمير محمد بن سلمان بن </w:t>
      </w:r>
      <w:proofErr w:type="gramStart"/>
      <w:r w:rsidRPr="0035287C">
        <w:rPr>
          <w:rFonts w:ascii="Times New Roman" w:eastAsia="Times New Roman" w:hAnsi="Times New Roman" w:cs="Times New Roman"/>
          <w:sz w:val="24"/>
          <w:szCs w:val="24"/>
          <w:rtl/>
        </w:rPr>
        <w:t>عبدالعزيز</w:t>
      </w:r>
      <w:proofErr w:type="gramEnd"/>
      <w:r w:rsidRPr="0035287C">
        <w:rPr>
          <w:rFonts w:ascii="Times New Roman" w:eastAsia="Times New Roman" w:hAnsi="Times New Roman" w:cs="Times New Roman"/>
          <w:sz w:val="24"/>
          <w:szCs w:val="24"/>
          <w:rtl/>
        </w:rPr>
        <w:t xml:space="preserve"> آل سعود</w:t>
      </w:r>
    </w:p>
    <w:p w14:paraId="18616159"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lastRenderedPageBreak/>
        <w:t>SSP</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برنامج أشباه الموصلات السعودي</w:t>
      </w:r>
    </w:p>
    <w:p w14:paraId="6AE05B30"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إبداع 2023</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الأولمبياد الوطني للإبداع العلمي</w:t>
      </w:r>
    </w:p>
    <w:p w14:paraId="3C1721B2"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سفير التغيير</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مندوب عن كل جهة داخل المدينة للمشاركة في مشروع التغيير</w:t>
      </w:r>
    </w:p>
    <w:p w14:paraId="5E747ACF"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0CB7A522">
          <v:rect id="_x0000_i1028" alt="" style="width:415.3pt;height:.05pt;mso-width-percent:0;mso-height-percent:0;mso-width-percent:0;mso-height-percent:0" o:hralign="center" o:hrstd="t" o:hr="t" fillcolor="#a0a0a0" stroked="f"/>
        </w:pict>
      </w:r>
    </w:p>
    <w:p w14:paraId="35984C8A"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مشروع الكراج ومبادراته</w:t>
      </w:r>
    </w:p>
    <w:p w14:paraId="2EBD0ED8"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الكراج</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مشروع لدعم رواد الأعمال يجمع بين حاضنات ومسرعات الأعمال</w:t>
      </w:r>
    </w:p>
    <w:p w14:paraId="25EF3D9A"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الكراج</w:t>
      </w:r>
      <w:r w:rsidRPr="0035287C">
        <w:rPr>
          <w:rFonts w:ascii="Times New Roman" w:eastAsia="Times New Roman" w:hAnsi="Times New Roman" w:cs="Times New Roman"/>
          <w:sz w:val="24"/>
          <w:szCs w:val="24"/>
        </w:rPr>
        <w:t xml:space="preserve"> Disrupt</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فعالية شهرية تهدف إلى ربط أهم القائمين والعاملين في قطاع التقنية ببعضهم البعض</w:t>
      </w:r>
    </w:p>
    <w:p w14:paraId="661AFB35"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tl/>
        </w:rPr>
        <w:t>الكراج</w:t>
      </w:r>
      <w:r w:rsidRPr="0035287C">
        <w:rPr>
          <w:rFonts w:ascii="Times New Roman" w:eastAsia="Times New Roman" w:hAnsi="Times New Roman" w:cs="Times New Roman"/>
          <w:sz w:val="24"/>
          <w:szCs w:val="24"/>
        </w:rPr>
        <w:t xml:space="preserve"> Plus</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برنامج مسرعة أعمال عالمي يستهدف رواد الأعمال والشركات التقنية الناشئة من داخل وخارج المملكة</w:t>
      </w:r>
    </w:p>
    <w:p w14:paraId="34241E49"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7C46D374">
          <v:rect id="_x0000_i1027" alt="" style="width:415.3pt;height:.05pt;mso-width-percent:0;mso-height-percent:0;mso-width-percent:0;mso-height-percent:0" o:hralign="center" o:hrstd="t" o:hr="t" fillcolor="#a0a0a0" stroked="f"/>
        </w:pict>
      </w:r>
    </w:p>
    <w:p w14:paraId="68AA9DED"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المنصات الرقمية والتدريب عن بُعد</w:t>
      </w:r>
    </w:p>
    <w:p w14:paraId="74796AE8"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Coursera</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منصة تدريب عن بُعد</w:t>
      </w:r>
    </w:p>
    <w:p w14:paraId="71073001"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35287C">
        <w:rPr>
          <w:rFonts w:ascii="Times New Roman" w:eastAsia="Times New Roman" w:hAnsi="Times New Roman" w:cs="Times New Roman"/>
          <w:sz w:val="24"/>
          <w:szCs w:val="24"/>
        </w:rPr>
        <w:t>FutureX</w:t>
      </w:r>
      <w:proofErr w:type="spellEnd"/>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منصة تدريب عن بُعد</w:t>
      </w:r>
    </w:p>
    <w:p w14:paraId="3BC97B98"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edX</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منصة تدريب عن بُعد</w:t>
      </w:r>
    </w:p>
    <w:p w14:paraId="3B9738FB"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442AFBA2">
          <v:rect id="_x0000_i1026" alt="" style="width:415.3pt;height:.05pt;mso-width-percent:0;mso-height-percent:0;mso-width-percent:0;mso-height-percent:0" o:hralign="center" o:hrstd="t" o:hr="t" fillcolor="#a0a0a0" stroked="f"/>
        </w:pict>
      </w:r>
    </w:p>
    <w:p w14:paraId="3371C8F4"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التقنيات والابتكار</w:t>
      </w:r>
    </w:p>
    <w:p w14:paraId="2F371554"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5287C">
        <w:rPr>
          <w:rFonts w:ascii="Times New Roman" w:eastAsia="Times New Roman" w:hAnsi="Times New Roman" w:cs="Times New Roman"/>
          <w:sz w:val="24"/>
          <w:szCs w:val="24"/>
          <w:rtl/>
        </w:rPr>
        <w:t>تتجير</w:t>
      </w:r>
      <w:proofErr w:type="gramEnd"/>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الاستفادة من المنتجات البحثية والابتكارات بمقابل مادي</w:t>
      </w:r>
    </w:p>
    <w:p w14:paraId="6F3A0570"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ML</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اختصار تقنية تعلم الآلة</w:t>
      </w:r>
    </w:p>
    <w:p w14:paraId="1FEF964C"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lastRenderedPageBreak/>
        <w:t>Computer Vision</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تقنية الإبصار الآلي</w:t>
      </w:r>
    </w:p>
    <w:p w14:paraId="456597C8"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Data Mining</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عملية التنقيب عن البيانات</w:t>
      </w:r>
    </w:p>
    <w:p w14:paraId="657CBA02"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NLP</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اختصار معالجة اللغات الطبيعية</w:t>
      </w:r>
    </w:p>
    <w:p w14:paraId="7CF8BD35"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35287C">
        <w:rPr>
          <w:rFonts w:ascii="Times New Roman" w:eastAsia="Times New Roman" w:hAnsi="Times New Roman" w:cs="Times New Roman"/>
          <w:sz w:val="24"/>
          <w:szCs w:val="24"/>
        </w:rPr>
        <w:t>BioFilter</w:t>
      </w:r>
      <w:proofErr w:type="spellEnd"/>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الفلاتر الحيوية</w:t>
      </w:r>
    </w:p>
    <w:p w14:paraId="6D7F9C54"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35287C">
        <w:rPr>
          <w:rFonts w:ascii="Times New Roman" w:eastAsia="Times New Roman" w:hAnsi="Times New Roman" w:cs="Times New Roman"/>
          <w:sz w:val="24"/>
          <w:szCs w:val="24"/>
        </w:rPr>
        <w:t>MVPLab</w:t>
      </w:r>
      <w:proofErr w:type="spellEnd"/>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مبادرة البرنامج الوطني لتنمية تقنية المعلومات</w:t>
      </w:r>
    </w:p>
    <w:p w14:paraId="539D28F1"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Code</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مركز ريادة الأعمال الرقمية</w:t>
      </w:r>
    </w:p>
    <w:p w14:paraId="4F388B14"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The Metaverse</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المنصة العالمية للاستثمار والابتكار وريادة الأعمال</w:t>
      </w:r>
    </w:p>
    <w:p w14:paraId="473C5CD3" w14:textId="77777777" w:rsidR="0035287C" w:rsidRPr="0035287C" w:rsidRDefault="00032139" w:rsidP="0035287C">
      <w:pPr>
        <w:bidi/>
        <w:spacing w:after="0" w:line="240" w:lineRule="auto"/>
        <w:jc w:val="left"/>
        <w:rPr>
          <w:rFonts w:ascii="Times New Roman" w:eastAsia="Times New Roman" w:hAnsi="Times New Roman" w:cs="Times New Roman"/>
          <w:sz w:val="24"/>
          <w:szCs w:val="24"/>
        </w:rPr>
      </w:pPr>
      <w:r w:rsidRPr="00032139">
        <w:rPr>
          <w:rFonts w:ascii="Times New Roman" w:eastAsia="Times New Roman" w:hAnsi="Times New Roman" w:cs="Times New Roman"/>
          <w:noProof/>
          <w:sz w:val="24"/>
          <w:szCs w:val="24"/>
          <w14:ligatures w14:val="standardContextual"/>
        </w:rPr>
        <w:pict w14:anchorId="40043E4F">
          <v:rect id="_x0000_i1025" alt="" style="width:415.3pt;height:.05pt;mso-width-percent:0;mso-height-percent:0;mso-width-percent:0;mso-height-percent:0" o:hralign="center" o:hrstd="t" o:hr="t" fillcolor="#a0a0a0" stroked="f"/>
        </w:pict>
      </w:r>
    </w:p>
    <w:p w14:paraId="71C1ED55" w14:textId="77777777" w:rsidR="0035287C" w:rsidRPr="0035287C" w:rsidRDefault="0035287C" w:rsidP="0035287C">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35287C">
        <w:rPr>
          <w:rFonts w:ascii="Times New Roman" w:eastAsia="Times New Roman" w:hAnsi="Times New Roman" w:cs="Times New Roman"/>
          <w:sz w:val="27"/>
          <w:szCs w:val="27"/>
          <w:rtl/>
        </w:rPr>
        <w:t>المؤتمرات والفعاليات الدولية</w:t>
      </w:r>
    </w:p>
    <w:p w14:paraId="37BAB830"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LEAP</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مؤتمر تقني دولي سنوي يُقام في الرياض</w:t>
      </w:r>
    </w:p>
    <w:p w14:paraId="1138C8E8"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WRO</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أولمبياد الروبوت العالمي</w:t>
      </w:r>
    </w:p>
    <w:p w14:paraId="4A8019FD"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GTGR</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معتكف حوكمة التقنيات</w:t>
      </w:r>
    </w:p>
    <w:p w14:paraId="2F71D11C" w14:textId="77777777" w:rsidR="0035287C" w:rsidRPr="0035287C" w:rsidRDefault="0035287C" w:rsidP="0035287C">
      <w:pPr>
        <w:bidi/>
        <w:spacing w:before="100" w:beforeAutospacing="1" w:after="100" w:afterAutospacing="1" w:line="240" w:lineRule="auto"/>
        <w:jc w:val="left"/>
        <w:rPr>
          <w:rFonts w:ascii="Times New Roman" w:eastAsia="Times New Roman" w:hAnsi="Times New Roman" w:cs="Times New Roman"/>
          <w:sz w:val="24"/>
          <w:szCs w:val="24"/>
        </w:rPr>
      </w:pPr>
      <w:r w:rsidRPr="0035287C">
        <w:rPr>
          <w:rFonts w:ascii="Times New Roman" w:eastAsia="Times New Roman" w:hAnsi="Times New Roman" w:cs="Times New Roman"/>
          <w:sz w:val="24"/>
          <w:szCs w:val="24"/>
        </w:rPr>
        <w:t>COP27</w:t>
      </w:r>
      <w:r w:rsidRPr="0035287C">
        <w:rPr>
          <w:rFonts w:ascii="Times New Roman" w:eastAsia="Times New Roman" w:hAnsi="Times New Roman" w:cs="Times New Roman"/>
          <w:sz w:val="24"/>
          <w:szCs w:val="24"/>
        </w:rPr>
        <w:br/>
      </w:r>
      <w:r w:rsidRPr="0035287C">
        <w:rPr>
          <w:rFonts w:ascii="Times New Roman" w:eastAsia="Times New Roman" w:hAnsi="Times New Roman" w:cs="Times New Roman"/>
          <w:sz w:val="24"/>
          <w:szCs w:val="24"/>
          <w:rtl/>
        </w:rPr>
        <w:t>مؤتمر الأمم المتحدة للتغير المناخي</w:t>
      </w:r>
    </w:p>
    <w:p w14:paraId="5E1B96A9" w14:textId="636FB3C6" w:rsidR="0035287C" w:rsidRPr="0035287C" w:rsidRDefault="0035287C" w:rsidP="0035287C">
      <w:pPr>
        <w:bidi/>
        <w:jc w:val="left"/>
      </w:pPr>
    </w:p>
    <w:p w14:paraId="4F509FBA" w14:textId="558426BF" w:rsidR="0035287C" w:rsidRDefault="0035287C" w:rsidP="0035287C">
      <w:pPr>
        <w:bidi/>
        <w:jc w:val="left"/>
      </w:pPr>
    </w:p>
    <w:p w14:paraId="62609A50" w14:textId="5B2B39DB" w:rsidR="00F73EB6" w:rsidRDefault="00F73EB6" w:rsidP="00F73EB6">
      <w:pPr>
        <w:pStyle w:val="1"/>
        <w:bidi/>
        <w:jc w:val="left"/>
      </w:pPr>
      <w:bookmarkStart w:id="5" w:name="_Toc187591782"/>
      <w:bookmarkEnd w:id="4"/>
      <w:r w:rsidRPr="00F73EB6">
        <w:rPr>
          <w:rFonts w:cs="Times New Roman"/>
          <w:rtl/>
        </w:rPr>
        <w:lastRenderedPageBreak/>
        <w:t xml:space="preserve">#### </w:t>
      </w:r>
      <w:r>
        <w:rPr>
          <w:rtl/>
        </w:rPr>
        <w:t>الملخص التنفيذي</w:t>
      </w:r>
      <w:r>
        <w:rPr>
          <w:rFonts w:hint="cs"/>
          <w:rtl/>
        </w:rPr>
        <w:t xml:space="preserve"> </w:t>
      </w:r>
      <w:r w:rsidRPr="00F73EB6">
        <w:rPr>
          <w:rFonts w:cs="Times New Roman"/>
          <w:rtl/>
        </w:rPr>
        <w:t>####</w:t>
      </w:r>
    </w:p>
    <w:p w14:paraId="67BEC559" w14:textId="2F0CD3D8" w:rsidR="00FC39E5" w:rsidRPr="00F73EB6" w:rsidRDefault="00FC39E5" w:rsidP="006138F5">
      <w:pPr>
        <w:pStyle w:val="1"/>
        <w:bidi/>
        <w:jc w:val="left"/>
      </w:pPr>
    </w:p>
    <w:p w14:paraId="1EE44F75" w14:textId="77777777" w:rsidR="0021722B" w:rsidRPr="006138F5" w:rsidRDefault="0021722B" w:rsidP="0021722B">
      <w:p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تقدم مدينة الملك </w:t>
      </w:r>
      <w:proofErr w:type="gramStart"/>
      <w:r w:rsidRPr="006138F5">
        <w:rPr>
          <w:rFonts w:ascii="Times New Roman" w:eastAsia="Times New Roman" w:hAnsi="Times New Roman" w:cs="Times New Roman"/>
          <w:sz w:val="24"/>
          <w:szCs w:val="24"/>
          <w:rtl/>
        </w:rPr>
        <w:t>عبدالعزيز</w:t>
      </w:r>
      <w:proofErr w:type="gramEnd"/>
      <w:r w:rsidRPr="006138F5">
        <w:rPr>
          <w:rFonts w:ascii="Times New Roman" w:eastAsia="Times New Roman" w:hAnsi="Times New Roman" w:cs="Times New Roman"/>
          <w:sz w:val="24"/>
          <w:szCs w:val="24"/>
          <w:rtl/>
        </w:rPr>
        <w:t xml:space="preserve"> للعلوم والتقنية في هذا التقرير رصداً لأعمالها وإنجازاتها خلال العام المالي </w:t>
      </w:r>
      <w:r w:rsidRPr="006138F5">
        <w:rPr>
          <w:rFonts w:ascii="Times New Roman" w:eastAsia="Times New Roman" w:hAnsi="Times New Roman" w:cs="Times New Roman"/>
          <w:sz w:val="24"/>
          <w:szCs w:val="24"/>
        </w:rPr>
        <w:t>1444/1443</w:t>
      </w:r>
      <w:r w:rsidRPr="006138F5">
        <w:rPr>
          <w:rFonts w:ascii="Times New Roman" w:eastAsia="Times New Roman" w:hAnsi="Times New Roman" w:cs="Times New Roman"/>
          <w:sz w:val="24"/>
          <w:szCs w:val="24"/>
          <w:rtl/>
        </w:rPr>
        <w:t>هـ (2022م)، كونها المختبر الوطني للمملكة العربية السعودية والمرجع التقني للقطاع الحكومي، إضافة إلى كونها واحة للعلوم والتقنية والابتكار</w:t>
      </w:r>
      <w:r w:rsidRPr="006138F5">
        <w:rPr>
          <w:rFonts w:ascii="Times New Roman" w:eastAsia="Times New Roman" w:hAnsi="Times New Roman" w:cs="Times New Roman"/>
          <w:sz w:val="24"/>
          <w:szCs w:val="24"/>
        </w:rPr>
        <w:t>.</w:t>
      </w:r>
    </w:p>
    <w:p w14:paraId="37C8F533" w14:textId="77777777" w:rsidR="0021722B" w:rsidRPr="006138F5" w:rsidRDefault="0021722B" w:rsidP="0021722B">
      <w:p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بدعم حكومة المملكة العربية السعودية بقيادة خادم الحرمين الشريفين الملك سلمان بن </w:t>
      </w:r>
      <w:proofErr w:type="gramStart"/>
      <w:r w:rsidRPr="006138F5">
        <w:rPr>
          <w:rFonts w:ascii="Times New Roman" w:eastAsia="Times New Roman" w:hAnsi="Times New Roman" w:cs="Times New Roman"/>
          <w:sz w:val="24"/>
          <w:szCs w:val="24"/>
          <w:rtl/>
        </w:rPr>
        <w:t>عبدالعزيز</w:t>
      </w:r>
      <w:proofErr w:type="gramEnd"/>
      <w:r w:rsidRPr="006138F5">
        <w:rPr>
          <w:rFonts w:ascii="Times New Roman" w:eastAsia="Times New Roman" w:hAnsi="Times New Roman" w:cs="Times New Roman"/>
          <w:sz w:val="24"/>
          <w:szCs w:val="24"/>
          <w:rtl/>
        </w:rPr>
        <w:t xml:space="preserve"> آل سعود وسمو ولي العهد الأمير محمد بن سلمان بن عبدالعزيز آل سعود </w:t>
      </w:r>
      <w:r w:rsidRPr="006138F5">
        <w:rPr>
          <w:rFonts w:ascii="Times New Roman" w:eastAsia="Times New Roman" w:hAnsi="Times New Roman" w:cs="Times New Roman"/>
          <w:sz w:val="24"/>
          <w:szCs w:val="24"/>
        </w:rPr>
        <w:t xml:space="preserve">- </w:t>
      </w:r>
      <w:r w:rsidRPr="006138F5">
        <w:rPr>
          <w:rFonts w:ascii="Times New Roman" w:eastAsia="Times New Roman" w:hAnsi="Times New Roman" w:cs="Times New Roman"/>
          <w:sz w:val="24"/>
          <w:szCs w:val="24"/>
          <w:rtl/>
        </w:rPr>
        <w:t>حفظهما الله - استطاعت المدينة تحقيق العديد من الإنجازات، من أبرزها</w:t>
      </w:r>
      <w:r w:rsidRPr="006138F5">
        <w:rPr>
          <w:rFonts w:ascii="Times New Roman" w:eastAsia="Times New Roman" w:hAnsi="Times New Roman" w:cs="Times New Roman"/>
          <w:sz w:val="24"/>
          <w:szCs w:val="24"/>
        </w:rPr>
        <w:t>:</w:t>
      </w:r>
    </w:p>
    <w:p w14:paraId="33737A1F" w14:textId="77777777" w:rsidR="0021722B" w:rsidRPr="006138F5" w:rsidRDefault="0021722B" w:rsidP="0021722B">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6138F5">
        <w:rPr>
          <w:rFonts w:ascii="Times New Roman" w:eastAsia="Times New Roman" w:hAnsi="Times New Roman" w:cs="Times New Roman"/>
          <w:sz w:val="27"/>
          <w:szCs w:val="27"/>
          <w:rtl/>
        </w:rPr>
        <w:t>التوجه الاستراتيجي والتحول المؤسسي</w:t>
      </w:r>
    </w:p>
    <w:p w14:paraId="7020D3DF" w14:textId="77777777" w:rsidR="0021722B" w:rsidRPr="006138F5" w:rsidRDefault="0021722B" w:rsidP="008B2849">
      <w:pPr>
        <w:numPr>
          <w:ilvl w:val="0"/>
          <w:numId w:val="7"/>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تطوير استراتيجية المدينة لتشمل تغييرات في الهيكلة العامة والمهام والأهداف الاستراتيجية، بما يخدم الأولويات الوطنية للبحث والتطوير والابتكار</w:t>
      </w:r>
      <w:r w:rsidRPr="006138F5">
        <w:rPr>
          <w:rFonts w:ascii="Times New Roman" w:eastAsia="Times New Roman" w:hAnsi="Times New Roman" w:cs="Times New Roman"/>
          <w:sz w:val="24"/>
          <w:szCs w:val="24"/>
        </w:rPr>
        <w:t>.</w:t>
      </w:r>
    </w:p>
    <w:p w14:paraId="366CFF55" w14:textId="77777777" w:rsidR="0021722B" w:rsidRPr="006138F5" w:rsidRDefault="0021722B" w:rsidP="008B2849">
      <w:pPr>
        <w:numPr>
          <w:ilvl w:val="0"/>
          <w:numId w:val="7"/>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تم تنفيذ ثلاث مراحل تضمنت العديد من الأنشطة لتحقيق الأهداف المرجوة</w:t>
      </w:r>
      <w:r w:rsidRPr="006138F5">
        <w:rPr>
          <w:rFonts w:ascii="Times New Roman" w:eastAsia="Times New Roman" w:hAnsi="Times New Roman" w:cs="Times New Roman"/>
          <w:sz w:val="24"/>
          <w:szCs w:val="24"/>
        </w:rPr>
        <w:t>.</w:t>
      </w:r>
    </w:p>
    <w:p w14:paraId="0E8C3A52" w14:textId="77777777" w:rsidR="0021722B" w:rsidRPr="006138F5" w:rsidRDefault="0021722B" w:rsidP="0021722B">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6138F5">
        <w:rPr>
          <w:rFonts w:ascii="Times New Roman" w:eastAsia="Times New Roman" w:hAnsi="Times New Roman" w:cs="Times New Roman"/>
          <w:sz w:val="27"/>
          <w:szCs w:val="27"/>
          <w:rtl/>
        </w:rPr>
        <w:t>الابتكار</w:t>
      </w:r>
    </w:p>
    <w:p w14:paraId="34A6187B" w14:textId="77777777" w:rsidR="0021722B" w:rsidRPr="006138F5" w:rsidRDefault="0021722B" w:rsidP="008B2849">
      <w:pPr>
        <w:numPr>
          <w:ilvl w:val="0"/>
          <w:numId w:val="8"/>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إطلاق مشروع "الكراج</w:t>
      </w:r>
      <w:r w:rsidRPr="006138F5">
        <w:rPr>
          <w:rFonts w:ascii="Times New Roman" w:eastAsia="Times New Roman" w:hAnsi="Times New Roman" w:cs="Times New Roman"/>
          <w:sz w:val="24"/>
          <w:szCs w:val="24"/>
        </w:rPr>
        <w:t xml:space="preserve">" </w:t>
      </w:r>
      <w:r w:rsidRPr="006138F5">
        <w:rPr>
          <w:rFonts w:ascii="Times New Roman" w:eastAsia="Times New Roman" w:hAnsi="Times New Roman" w:cs="Times New Roman"/>
          <w:sz w:val="24"/>
          <w:szCs w:val="24"/>
          <w:rtl/>
        </w:rPr>
        <w:t>وتنفيذ مسرعتي أعمال، حيث تم تلقي أكثر من 220 طلب مشاركة لشركات ناشئة في الدورة الأولى واحتضان 4 شركات</w:t>
      </w:r>
      <w:r w:rsidRPr="006138F5">
        <w:rPr>
          <w:rFonts w:ascii="Times New Roman" w:eastAsia="Times New Roman" w:hAnsi="Times New Roman" w:cs="Times New Roman"/>
          <w:sz w:val="24"/>
          <w:szCs w:val="24"/>
        </w:rPr>
        <w:t>.</w:t>
      </w:r>
    </w:p>
    <w:p w14:paraId="63060577" w14:textId="77777777" w:rsidR="0021722B" w:rsidRPr="006138F5" w:rsidRDefault="0021722B" w:rsidP="008B2849">
      <w:pPr>
        <w:numPr>
          <w:ilvl w:val="0"/>
          <w:numId w:val="8"/>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تنفيذ النسخة الأولى من برنامج ريادة الأعمال المؤسسية، والذي نتج عنه رفع </w:t>
      </w:r>
      <w:r w:rsidRPr="006138F5">
        <w:rPr>
          <w:rFonts w:ascii="Times New Roman" w:eastAsia="Times New Roman" w:hAnsi="Times New Roman" w:cs="Times New Roman"/>
          <w:sz w:val="24"/>
          <w:szCs w:val="24"/>
        </w:rPr>
        <w:t xml:space="preserve">20 </w:t>
      </w:r>
      <w:r w:rsidRPr="006138F5">
        <w:rPr>
          <w:rFonts w:ascii="Times New Roman" w:eastAsia="Times New Roman" w:hAnsi="Times New Roman" w:cs="Times New Roman"/>
          <w:sz w:val="24"/>
          <w:szCs w:val="24"/>
          <w:rtl/>
        </w:rPr>
        <w:t>مشروعاً إلى جهات وبرامج متعددة</w:t>
      </w:r>
      <w:r w:rsidRPr="006138F5">
        <w:rPr>
          <w:rFonts w:ascii="Times New Roman" w:eastAsia="Times New Roman" w:hAnsi="Times New Roman" w:cs="Times New Roman"/>
          <w:sz w:val="24"/>
          <w:szCs w:val="24"/>
        </w:rPr>
        <w:t>.</w:t>
      </w:r>
    </w:p>
    <w:p w14:paraId="790C9DD0" w14:textId="77777777" w:rsidR="0021722B" w:rsidRPr="006138F5" w:rsidRDefault="0021722B" w:rsidP="008B2849">
      <w:pPr>
        <w:numPr>
          <w:ilvl w:val="0"/>
          <w:numId w:val="8"/>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إطلاق مشروع تسريع تطبيق منصات إنترنت الأشياء الصناعية لدى الشركات الصغيرة والمتوسطة من خلال مركز الثورة الصناعية، بهدف اقتراح السياسات، تسريع التطبيق، وتذليل العقبات أمام تبني تقنيات الثورة الصناعية</w:t>
      </w:r>
      <w:r w:rsidRPr="006138F5">
        <w:rPr>
          <w:rFonts w:ascii="Times New Roman" w:eastAsia="Times New Roman" w:hAnsi="Times New Roman" w:cs="Times New Roman"/>
          <w:sz w:val="24"/>
          <w:szCs w:val="24"/>
        </w:rPr>
        <w:t>.</w:t>
      </w:r>
    </w:p>
    <w:p w14:paraId="740F30DE" w14:textId="77777777" w:rsidR="0021722B" w:rsidRPr="006138F5" w:rsidRDefault="0021722B" w:rsidP="0021722B">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6138F5">
        <w:rPr>
          <w:rFonts w:ascii="Times New Roman" w:eastAsia="Times New Roman" w:hAnsi="Times New Roman" w:cs="Times New Roman"/>
          <w:sz w:val="27"/>
          <w:szCs w:val="27"/>
          <w:rtl/>
        </w:rPr>
        <w:t>بناء القدرات ورأس المال البشري</w:t>
      </w:r>
    </w:p>
    <w:p w14:paraId="05D29BAE" w14:textId="77777777" w:rsidR="0021722B" w:rsidRPr="006138F5" w:rsidRDefault="0021722B" w:rsidP="008B2849">
      <w:pPr>
        <w:numPr>
          <w:ilvl w:val="0"/>
          <w:numId w:val="9"/>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تنفيذ برنامج الرئيس للتطوير القيادي، بمشاركة أكثر من 650 قائداً وقائدة من منسوبي المدينة، وذلك لتلبية الاحتياجات التطويرية وتنمية القدرات القيادية</w:t>
      </w:r>
      <w:r w:rsidRPr="006138F5">
        <w:rPr>
          <w:rFonts w:ascii="Times New Roman" w:eastAsia="Times New Roman" w:hAnsi="Times New Roman" w:cs="Times New Roman"/>
          <w:sz w:val="24"/>
          <w:szCs w:val="24"/>
        </w:rPr>
        <w:t>.</w:t>
      </w:r>
    </w:p>
    <w:p w14:paraId="7BAB0C64" w14:textId="77777777" w:rsidR="0021722B" w:rsidRPr="006138F5" w:rsidRDefault="0021722B" w:rsidP="0021722B">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6138F5">
        <w:rPr>
          <w:rFonts w:ascii="Times New Roman" w:eastAsia="Times New Roman" w:hAnsi="Times New Roman" w:cs="Times New Roman"/>
          <w:sz w:val="27"/>
          <w:szCs w:val="27"/>
          <w:rtl/>
        </w:rPr>
        <w:t>المختبر الوطني</w:t>
      </w:r>
    </w:p>
    <w:p w14:paraId="6C0762A5" w14:textId="77777777" w:rsidR="0021722B" w:rsidRPr="006138F5" w:rsidRDefault="0021722B" w:rsidP="008B2849">
      <w:pPr>
        <w:numPr>
          <w:ilvl w:val="0"/>
          <w:numId w:val="10"/>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تصنيع أول جهاز كاشف ضوئي في المملكة، متقدم من رقائق السيليكون الذكية، والذي يُستخدم في تطبيقات الإلكترونيات وأنظمة الاتصالات الذكية، ويكشف عن الإشعاع الكهرومغناطيسي في نطاق </w:t>
      </w:r>
      <w:r w:rsidRPr="006138F5">
        <w:rPr>
          <w:rFonts w:ascii="Times New Roman" w:eastAsia="Times New Roman" w:hAnsi="Times New Roman" w:cs="Times New Roman"/>
          <w:sz w:val="24"/>
          <w:szCs w:val="24"/>
        </w:rPr>
        <w:t xml:space="preserve">200-800 </w:t>
      </w:r>
      <w:r w:rsidRPr="006138F5">
        <w:rPr>
          <w:rFonts w:ascii="Times New Roman" w:eastAsia="Times New Roman" w:hAnsi="Times New Roman" w:cs="Times New Roman"/>
          <w:sz w:val="24"/>
          <w:szCs w:val="24"/>
          <w:rtl/>
        </w:rPr>
        <w:t>نانومتر</w:t>
      </w:r>
      <w:r w:rsidRPr="006138F5">
        <w:rPr>
          <w:rFonts w:ascii="Times New Roman" w:eastAsia="Times New Roman" w:hAnsi="Times New Roman" w:cs="Times New Roman"/>
          <w:sz w:val="24"/>
          <w:szCs w:val="24"/>
        </w:rPr>
        <w:t>.</w:t>
      </w:r>
    </w:p>
    <w:p w14:paraId="726039C4" w14:textId="77777777" w:rsidR="0021722B" w:rsidRPr="006138F5" w:rsidRDefault="0021722B" w:rsidP="008B2849">
      <w:pPr>
        <w:numPr>
          <w:ilvl w:val="0"/>
          <w:numId w:val="10"/>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تنفيذ </w:t>
      </w:r>
      <w:r w:rsidRPr="006138F5">
        <w:rPr>
          <w:rFonts w:ascii="Times New Roman" w:eastAsia="Times New Roman" w:hAnsi="Times New Roman" w:cs="Times New Roman"/>
          <w:sz w:val="24"/>
          <w:szCs w:val="24"/>
        </w:rPr>
        <w:t xml:space="preserve">51 </w:t>
      </w:r>
      <w:r w:rsidRPr="006138F5">
        <w:rPr>
          <w:rFonts w:ascii="Times New Roman" w:eastAsia="Times New Roman" w:hAnsi="Times New Roman" w:cs="Times New Roman"/>
          <w:sz w:val="24"/>
          <w:szCs w:val="24"/>
          <w:rtl/>
        </w:rPr>
        <w:t>مشروعاً يخدم الأولويات الوطنية للبحث والتطوير والابتكار</w:t>
      </w:r>
      <w:r w:rsidRPr="006138F5">
        <w:rPr>
          <w:rFonts w:ascii="Times New Roman" w:eastAsia="Times New Roman" w:hAnsi="Times New Roman" w:cs="Times New Roman"/>
          <w:sz w:val="24"/>
          <w:szCs w:val="24"/>
        </w:rPr>
        <w:t>.</w:t>
      </w:r>
    </w:p>
    <w:p w14:paraId="70950EB5" w14:textId="77777777" w:rsidR="0021722B" w:rsidRPr="006138F5" w:rsidRDefault="0021722B" w:rsidP="0021722B">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6138F5">
        <w:rPr>
          <w:rFonts w:ascii="Times New Roman" w:eastAsia="Times New Roman" w:hAnsi="Times New Roman" w:cs="Times New Roman"/>
          <w:sz w:val="27"/>
          <w:szCs w:val="27"/>
          <w:rtl/>
        </w:rPr>
        <w:t>مشاريع إضافية</w:t>
      </w:r>
    </w:p>
    <w:p w14:paraId="2162355C" w14:textId="77777777" w:rsidR="0021722B" w:rsidRPr="006138F5" w:rsidRDefault="0021722B" w:rsidP="008B2849">
      <w:pPr>
        <w:numPr>
          <w:ilvl w:val="0"/>
          <w:numId w:val="11"/>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lastRenderedPageBreak/>
        <w:t>إطلاق البرنامج السعودي لأشباه الموصلات</w:t>
      </w:r>
      <w:r w:rsidRPr="006138F5">
        <w:rPr>
          <w:rFonts w:ascii="Times New Roman" w:eastAsia="Times New Roman" w:hAnsi="Times New Roman" w:cs="Times New Roman"/>
          <w:sz w:val="24"/>
          <w:szCs w:val="24"/>
        </w:rPr>
        <w:t xml:space="preserve"> (SSP) </w:t>
      </w:r>
      <w:r w:rsidRPr="006138F5">
        <w:rPr>
          <w:rFonts w:ascii="Times New Roman" w:eastAsia="Times New Roman" w:hAnsi="Times New Roman" w:cs="Times New Roman"/>
          <w:sz w:val="24"/>
          <w:szCs w:val="24"/>
          <w:rtl/>
        </w:rPr>
        <w:t>لدعم البحث والتطوير وتأهيل الكوادر البشرية في تصميم وتوطين الرقائق الإلكترونية</w:t>
      </w:r>
      <w:r w:rsidRPr="006138F5">
        <w:rPr>
          <w:rFonts w:ascii="Times New Roman" w:eastAsia="Times New Roman" w:hAnsi="Times New Roman" w:cs="Times New Roman"/>
          <w:sz w:val="24"/>
          <w:szCs w:val="24"/>
        </w:rPr>
        <w:t>.</w:t>
      </w:r>
    </w:p>
    <w:p w14:paraId="4FA5CAC9" w14:textId="77777777" w:rsidR="0021722B" w:rsidRPr="006138F5" w:rsidRDefault="0021722B" w:rsidP="008B2849">
      <w:pPr>
        <w:numPr>
          <w:ilvl w:val="0"/>
          <w:numId w:val="11"/>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إنشاء مصنع هياكل الطائرات بالمواد المركبة، ونقل التشغيل التجاري إلى شركة سامي لدعم اقتصاديات المستقبل</w:t>
      </w:r>
      <w:r w:rsidRPr="006138F5">
        <w:rPr>
          <w:rFonts w:ascii="Times New Roman" w:eastAsia="Times New Roman" w:hAnsi="Times New Roman" w:cs="Times New Roman"/>
          <w:sz w:val="24"/>
          <w:szCs w:val="24"/>
        </w:rPr>
        <w:t>.</w:t>
      </w:r>
    </w:p>
    <w:p w14:paraId="26615BFC" w14:textId="77777777" w:rsidR="0021722B" w:rsidRPr="006138F5" w:rsidRDefault="0021722B" w:rsidP="008B2849">
      <w:pPr>
        <w:numPr>
          <w:ilvl w:val="0"/>
          <w:numId w:val="11"/>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إتمام مشاريع صحية، أبرزها</w:t>
      </w:r>
      <w:r w:rsidRPr="006138F5">
        <w:rPr>
          <w:rFonts w:ascii="Times New Roman" w:eastAsia="Times New Roman" w:hAnsi="Times New Roman" w:cs="Times New Roman"/>
          <w:sz w:val="24"/>
          <w:szCs w:val="24"/>
        </w:rPr>
        <w:t>:</w:t>
      </w:r>
    </w:p>
    <w:p w14:paraId="001299A8" w14:textId="77777777" w:rsidR="0021722B" w:rsidRPr="006138F5" w:rsidRDefault="0021722B" w:rsidP="008B2849">
      <w:pPr>
        <w:numPr>
          <w:ilvl w:val="1"/>
          <w:numId w:val="11"/>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مشروع المكافحة الحيوية للحد من انتشار حمى الضنك في جدة، مما يوفر على الدولة تكلفة علاج تقدر بحوالي </w:t>
      </w:r>
      <w:r w:rsidRPr="006138F5">
        <w:rPr>
          <w:rFonts w:ascii="Times New Roman" w:eastAsia="Times New Roman" w:hAnsi="Times New Roman" w:cs="Times New Roman"/>
          <w:sz w:val="24"/>
          <w:szCs w:val="24"/>
        </w:rPr>
        <w:t xml:space="preserve">413 </w:t>
      </w:r>
      <w:r w:rsidRPr="006138F5">
        <w:rPr>
          <w:rFonts w:ascii="Times New Roman" w:eastAsia="Times New Roman" w:hAnsi="Times New Roman" w:cs="Times New Roman"/>
          <w:sz w:val="24"/>
          <w:szCs w:val="24"/>
          <w:rtl/>
        </w:rPr>
        <w:t>مليون ريال</w:t>
      </w:r>
      <w:r w:rsidRPr="006138F5">
        <w:rPr>
          <w:rFonts w:ascii="Times New Roman" w:eastAsia="Times New Roman" w:hAnsi="Times New Roman" w:cs="Times New Roman"/>
          <w:sz w:val="24"/>
          <w:szCs w:val="24"/>
        </w:rPr>
        <w:t>.</w:t>
      </w:r>
    </w:p>
    <w:p w14:paraId="649D83F7" w14:textId="77777777" w:rsidR="0021722B" w:rsidRPr="006138F5" w:rsidRDefault="0021722B" w:rsidP="008B2849">
      <w:pPr>
        <w:numPr>
          <w:ilvl w:val="1"/>
          <w:numId w:val="11"/>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إنتاج لقاح لفيروس كورونا الذي يصيب الجمال العربية، مما يقلل من احتمالية إصابته للإنسان</w:t>
      </w:r>
      <w:r w:rsidRPr="006138F5">
        <w:rPr>
          <w:rFonts w:ascii="Times New Roman" w:eastAsia="Times New Roman" w:hAnsi="Times New Roman" w:cs="Times New Roman"/>
          <w:sz w:val="24"/>
          <w:szCs w:val="24"/>
        </w:rPr>
        <w:t>.</w:t>
      </w:r>
    </w:p>
    <w:p w14:paraId="09DC94F2" w14:textId="77777777" w:rsidR="0021722B" w:rsidRPr="006138F5" w:rsidRDefault="0021722B" w:rsidP="008B2849">
      <w:pPr>
        <w:numPr>
          <w:ilvl w:val="0"/>
          <w:numId w:val="11"/>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تقدم مشروع تحلية المياه بتقنية الامتصاص بنسبة </w:t>
      </w:r>
      <w:r w:rsidRPr="006138F5">
        <w:rPr>
          <w:rFonts w:ascii="Times New Roman" w:eastAsia="Times New Roman" w:hAnsi="Times New Roman" w:cs="Times New Roman"/>
          <w:sz w:val="24"/>
          <w:szCs w:val="24"/>
        </w:rPr>
        <w:t>90%</w:t>
      </w:r>
      <w:r w:rsidRPr="006138F5">
        <w:rPr>
          <w:rFonts w:ascii="Times New Roman" w:eastAsia="Times New Roman" w:hAnsi="Times New Roman" w:cs="Times New Roman"/>
          <w:sz w:val="24"/>
          <w:szCs w:val="24"/>
          <w:rtl/>
        </w:rPr>
        <w:t xml:space="preserve">، حيث تبلغ السعة الإنتاجية </w:t>
      </w:r>
      <w:r w:rsidRPr="006138F5">
        <w:rPr>
          <w:rFonts w:ascii="Times New Roman" w:eastAsia="Times New Roman" w:hAnsi="Times New Roman" w:cs="Times New Roman"/>
          <w:sz w:val="24"/>
          <w:szCs w:val="24"/>
        </w:rPr>
        <w:t xml:space="preserve">10,000 </w:t>
      </w:r>
      <w:r w:rsidRPr="006138F5">
        <w:rPr>
          <w:rFonts w:ascii="Times New Roman" w:eastAsia="Times New Roman" w:hAnsi="Times New Roman" w:cs="Times New Roman"/>
          <w:sz w:val="24"/>
          <w:szCs w:val="24"/>
          <w:rtl/>
        </w:rPr>
        <w:t xml:space="preserve">متر مكعب في رابغ، ويحقق إنتاج </w:t>
      </w:r>
      <w:r w:rsidRPr="006138F5">
        <w:rPr>
          <w:rFonts w:ascii="Times New Roman" w:eastAsia="Times New Roman" w:hAnsi="Times New Roman" w:cs="Times New Roman"/>
          <w:sz w:val="24"/>
          <w:szCs w:val="24"/>
        </w:rPr>
        <w:t xml:space="preserve">700 </w:t>
      </w:r>
      <w:r w:rsidRPr="006138F5">
        <w:rPr>
          <w:rFonts w:ascii="Times New Roman" w:eastAsia="Times New Roman" w:hAnsi="Times New Roman" w:cs="Times New Roman"/>
          <w:sz w:val="24"/>
          <w:szCs w:val="24"/>
          <w:rtl/>
        </w:rPr>
        <w:t xml:space="preserve">كجم/يوم من الأملاح كسلعة اقتصادية تدر </w:t>
      </w:r>
      <w:r w:rsidRPr="006138F5">
        <w:rPr>
          <w:rFonts w:ascii="Times New Roman" w:eastAsia="Times New Roman" w:hAnsi="Times New Roman" w:cs="Times New Roman"/>
          <w:sz w:val="24"/>
          <w:szCs w:val="24"/>
        </w:rPr>
        <w:t xml:space="preserve">120 </w:t>
      </w:r>
      <w:r w:rsidRPr="006138F5">
        <w:rPr>
          <w:rFonts w:ascii="Times New Roman" w:eastAsia="Times New Roman" w:hAnsi="Times New Roman" w:cs="Times New Roman"/>
          <w:sz w:val="24"/>
          <w:szCs w:val="24"/>
          <w:rtl/>
        </w:rPr>
        <w:t>ريالاً للطن</w:t>
      </w:r>
      <w:r w:rsidRPr="006138F5">
        <w:rPr>
          <w:rFonts w:ascii="Times New Roman" w:eastAsia="Times New Roman" w:hAnsi="Times New Roman" w:cs="Times New Roman"/>
          <w:sz w:val="24"/>
          <w:szCs w:val="24"/>
        </w:rPr>
        <w:t>.</w:t>
      </w:r>
    </w:p>
    <w:p w14:paraId="6E4AAC7A" w14:textId="77777777" w:rsidR="0021722B" w:rsidRPr="006138F5" w:rsidRDefault="0021722B" w:rsidP="008B2849">
      <w:pPr>
        <w:numPr>
          <w:ilvl w:val="0"/>
          <w:numId w:val="11"/>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بناء وتشغيل الموقع الثاني لمقسم الإنترنت السعودي بالمنطقة الغربية </w:t>
      </w:r>
      <w:r w:rsidRPr="006138F5">
        <w:rPr>
          <w:rFonts w:ascii="Times New Roman" w:eastAsia="Times New Roman" w:hAnsi="Times New Roman" w:cs="Times New Roman"/>
          <w:sz w:val="24"/>
          <w:szCs w:val="24"/>
        </w:rPr>
        <w:t xml:space="preserve">(SAIX) </w:t>
      </w:r>
      <w:r w:rsidRPr="006138F5">
        <w:rPr>
          <w:rFonts w:ascii="Times New Roman" w:eastAsia="Times New Roman" w:hAnsi="Times New Roman" w:cs="Times New Roman"/>
          <w:sz w:val="24"/>
          <w:szCs w:val="24"/>
          <w:rtl/>
        </w:rPr>
        <w:t>لاستقطاب مزودي الخدمات والمحتوى الدوليين، مما يساهم في تحول المملكة إلى مركز إقليمي رقمي</w:t>
      </w:r>
      <w:r w:rsidRPr="006138F5">
        <w:rPr>
          <w:rFonts w:ascii="Times New Roman" w:eastAsia="Times New Roman" w:hAnsi="Times New Roman" w:cs="Times New Roman"/>
          <w:sz w:val="24"/>
          <w:szCs w:val="24"/>
        </w:rPr>
        <w:t>.</w:t>
      </w:r>
    </w:p>
    <w:p w14:paraId="41C7B6BC" w14:textId="77777777" w:rsidR="0021722B" w:rsidRPr="006138F5" w:rsidRDefault="0021722B" w:rsidP="0021722B">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6138F5">
        <w:rPr>
          <w:rFonts w:ascii="Times New Roman" w:eastAsia="Times New Roman" w:hAnsi="Times New Roman" w:cs="Times New Roman"/>
          <w:sz w:val="27"/>
          <w:szCs w:val="27"/>
          <w:rtl/>
        </w:rPr>
        <w:t>التعاون الدولي والشراكات</w:t>
      </w:r>
    </w:p>
    <w:p w14:paraId="25BA3239" w14:textId="77777777" w:rsidR="0021722B" w:rsidRPr="006138F5" w:rsidRDefault="0021722B" w:rsidP="008B2849">
      <w:pPr>
        <w:numPr>
          <w:ilvl w:val="0"/>
          <w:numId w:val="12"/>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انتخاب المملكة لمنصب نائب رئيس مجلس البحوث العالمي</w:t>
      </w:r>
      <w:r w:rsidRPr="006138F5">
        <w:rPr>
          <w:rFonts w:ascii="Times New Roman" w:eastAsia="Times New Roman" w:hAnsi="Times New Roman" w:cs="Times New Roman"/>
          <w:sz w:val="24"/>
          <w:szCs w:val="24"/>
        </w:rPr>
        <w:t xml:space="preserve"> (GRC) </w:t>
      </w:r>
      <w:r w:rsidRPr="006138F5">
        <w:rPr>
          <w:rFonts w:ascii="Times New Roman" w:eastAsia="Times New Roman" w:hAnsi="Times New Roman" w:cs="Times New Roman"/>
          <w:sz w:val="24"/>
          <w:szCs w:val="24"/>
          <w:rtl/>
        </w:rPr>
        <w:t>خلال الاجتماع السنوي العاشر للمجلس، بمشاركة معالي رئيس المدينة كممثل عن المملكة</w:t>
      </w:r>
      <w:r w:rsidRPr="006138F5">
        <w:rPr>
          <w:rFonts w:ascii="Times New Roman" w:eastAsia="Times New Roman" w:hAnsi="Times New Roman" w:cs="Times New Roman"/>
          <w:sz w:val="24"/>
          <w:szCs w:val="24"/>
        </w:rPr>
        <w:t>.</w:t>
      </w:r>
    </w:p>
    <w:p w14:paraId="73258C12" w14:textId="77777777" w:rsidR="0021722B" w:rsidRPr="006138F5" w:rsidRDefault="0021722B" w:rsidP="0021722B">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6138F5">
        <w:rPr>
          <w:rFonts w:ascii="Times New Roman" w:eastAsia="Times New Roman" w:hAnsi="Times New Roman" w:cs="Times New Roman"/>
          <w:sz w:val="27"/>
          <w:szCs w:val="27"/>
          <w:rtl/>
        </w:rPr>
        <w:t>تسويق ونقل التقنية</w:t>
      </w:r>
    </w:p>
    <w:p w14:paraId="027B86CE" w14:textId="77777777" w:rsidR="0021722B" w:rsidRPr="006138F5" w:rsidRDefault="0021722B" w:rsidP="008B2849">
      <w:pPr>
        <w:numPr>
          <w:ilvl w:val="0"/>
          <w:numId w:val="13"/>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 xml:space="preserve">تقديم </w:t>
      </w:r>
      <w:r w:rsidRPr="006138F5">
        <w:rPr>
          <w:rFonts w:ascii="Times New Roman" w:eastAsia="Times New Roman" w:hAnsi="Times New Roman" w:cs="Times New Roman"/>
          <w:sz w:val="24"/>
          <w:szCs w:val="24"/>
        </w:rPr>
        <w:t xml:space="preserve">294 </w:t>
      </w:r>
      <w:r w:rsidRPr="006138F5">
        <w:rPr>
          <w:rFonts w:ascii="Times New Roman" w:eastAsia="Times New Roman" w:hAnsi="Times New Roman" w:cs="Times New Roman"/>
          <w:sz w:val="24"/>
          <w:szCs w:val="24"/>
          <w:rtl/>
        </w:rPr>
        <w:t>خدمة واستشارة للقطاعين الحكومي والخاص، تتضمن</w:t>
      </w:r>
      <w:r w:rsidRPr="006138F5">
        <w:rPr>
          <w:rFonts w:ascii="Times New Roman" w:eastAsia="Times New Roman" w:hAnsi="Times New Roman" w:cs="Times New Roman"/>
          <w:sz w:val="24"/>
          <w:szCs w:val="24"/>
        </w:rPr>
        <w:t>:</w:t>
      </w:r>
    </w:p>
    <w:p w14:paraId="57EF2E7A" w14:textId="77777777" w:rsidR="0021722B" w:rsidRPr="006138F5" w:rsidRDefault="0021722B" w:rsidP="008B2849">
      <w:pPr>
        <w:numPr>
          <w:ilvl w:val="1"/>
          <w:numId w:val="13"/>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تطوير المنتجات</w:t>
      </w:r>
      <w:r w:rsidRPr="006138F5">
        <w:rPr>
          <w:rFonts w:ascii="Times New Roman" w:eastAsia="Times New Roman" w:hAnsi="Times New Roman" w:cs="Times New Roman"/>
          <w:sz w:val="24"/>
          <w:szCs w:val="24"/>
        </w:rPr>
        <w:t>.</w:t>
      </w:r>
    </w:p>
    <w:p w14:paraId="0DD6ED85" w14:textId="77777777" w:rsidR="0021722B" w:rsidRPr="006138F5" w:rsidRDefault="0021722B" w:rsidP="008B2849">
      <w:pPr>
        <w:numPr>
          <w:ilvl w:val="1"/>
          <w:numId w:val="13"/>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تقديم البيانات والتدريب</w:t>
      </w:r>
      <w:r w:rsidRPr="006138F5">
        <w:rPr>
          <w:rFonts w:ascii="Times New Roman" w:eastAsia="Times New Roman" w:hAnsi="Times New Roman" w:cs="Times New Roman"/>
          <w:sz w:val="24"/>
          <w:szCs w:val="24"/>
        </w:rPr>
        <w:t>.</w:t>
      </w:r>
    </w:p>
    <w:p w14:paraId="0962C0B7" w14:textId="77777777" w:rsidR="0021722B" w:rsidRPr="006138F5" w:rsidRDefault="0021722B" w:rsidP="008B2849">
      <w:pPr>
        <w:numPr>
          <w:ilvl w:val="1"/>
          <w:numId w:val="13"/>
        </w:numPr>
        <w:bidi/>
        <w:spacing w:before="100" w:beforeAutospacing="1" w:after="100" w:afterAutospacing="1" w:line="240" w:lineRule="auto"/>
        <w:jc w:val="left"/>
        <w:rPr>
          <w:rFonts w:ascii="Times New Roman" w:eastAsia="Times New Roman" w:hAnsi="Times New Roman" w:cs="Times New Roman"/>
          <w:sz w:val="24"/>
          <w:szCs w:val="24"/>
        </w:rPr>
      </w:pPr>
      <w:r w:rsidRPr="006138F5">
        <w:rPr>
          <w:rFonts w:ascii="Times New Roman" w:eastAsia="Times New Roman" w:hAnsi="Times New Roman" w:cs="Times New Roman"/>
          <w:sz w:val="24"/>
          <w:szCs w:val="24"/>
          <w:rtl/>
        </w:rPr>
        <w:t>الاستشارات التقنية وخدمات المختبرات</w:t>
      </w:r>
      <w:r w:rsidRPr="006138F5">
        <w:rPr>
          <w:rFonts w:ascii="Times New Roman" w:eastAsia="Times New Roman" w:hAnsi="Times New Roman" w:cs="Times New Roman"/>
          <w:sz w:val="24"/>
          <w:szCs w:val="24"/>
        </w:rPr>
        <w:t>.</w:t>
      </w:r>
    </w:p>
    <w:p w14:paraId="5E4B0A3F" w14:textId="77777777" w:rsidR="0021722B" w:rsidRDefault="0021722B" w:rsidP="0021722B">
      <w:pPr>
        <w:bidi/>
        <w:jc w:val="left"/>
        <w:rPr>
          <w:rFonts w:cs="Arial"/>
        </w:rPr>
      </w:pPr>
    </w:p>
    <w:bookmarkEnd w:id="5"/>
    <w:p w14:paraId="36CC3078" w14:textId="0708A452" w:rsidR="00F73EB6" w:rsidRDefault="00F73EB6" w:rsidP="00F73EB6">
      <w:pPr>
        <w:pStyle w:val="1"/>
        <w:bidi/>
        <w:jc w:val="left"/>
      </w:pPr>
      <w:r w:rsidRPr="00F73EB6">
        <w:rPr>
          <w:rFonts w:cs="Times New Roman"/>
          <w:rtl/>
        </w:rPr>
        <w:t xml:space="preserve">#### </w:t>
      </w:r>
      <w:r>
        <w:rPr>
          <w:rtl/>
        </w:rPr>
        <w:t>انجازات العام في ارقام</w:t>
      </w:r>
      <w:r>
        <w:rPr>
          <w:rFonts w:hint="cs"/>
          <w:rtl/>
        </w:rPr>
        <w:t xml:space="preserve"> </w:t>
      </w:r>
      <w:r w:rsidRPr="00F73EB6">
        <w:rPr>
          <w:rFonts w:cs="Times New Roman"/>
          <w:rtl/>
        </w:rPr>
        <w:t>####</w:t>
      </w:r>
    </w:p>
    <w:p w14:paraId="0FA5EAD0" w14:textId="526C3612" w:rsidR="00AE130B" w:rsidRPr="00F73EB6" w:rsidRDefault="00AE130B" w:rsidP="000B7C1C">
      <w:pPr>
        <w:pStyle w:val="1"/>
        <w:bidi/>
        <w:jc w:val="left"/>
      </w:pPr>
    </w:p>
    <w:p w14:paraId="32808B77" w14:textId="1655EB1C" w:rsidR="00A0620A" w:rsidRPr="00A0620A" w:rsidRDefault="00A0620A" w:rsidP="00A0620A">
      <w:pPr>
        <w:bidi/>
        <w:ind w:left="360"/>
        <w:jc w:val="left"/>
      </w:pPr>
    </w:p>
    <w:p w14:paraId="0F473F2C" w14:textId="77777777" w:rsidR="00A0620A" w:rsidRPr="00A0620A" w:rsidRDefault="00A0620A" w:rsidP="00A0620A">
      <w:p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أبرز إنجازات العام في أرقام</w:t>
      </w:r>
    </w:p>
    <w:p w14:paraId="3B4F2518"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t>في مجال التحول المؤسسي</w:t>
      </w:r>
    </w:p>
    <w:p w14:paraId="664EE6B4" w14:textId="77777777" w:rsidR="00A0620A" w:rsidRPr="00A0620A" w:rsidRDefault="00A0620A" w:rsidP="008B2849">
      <w:pPr>
        <w:numPr>
          <w:ilvl w:val="0"/>
          <w:numId w:val="14"/>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تحديد أكثر من </w:t>
      </w:r>
      <w:r w:rsidRPr="00A0620A">
        <w:rPr>
          <w:rFonts w:ascii="Times New Roman" w:eastAsia="Times New Roman" w:hAnsi="Times New Roman" w:cs="Times New Roman"/>
          <w:sz w:val="24"/>
          <w:szCs w:val="24"/>
        </w:rPr>
        <w:t xml:space="preserve">100 </w:t>
      </w:r>
      <w:r w:rsidRPr="00A0620A">
        <w:rPr>
          <w:rFonts w:ascii="Times New Roman" w:eastAsia="Times New Roman" w:hAnsi="Times New Roman" w:cs="Times New Roman"/>
          <w:sz w:val="24"/>
          <w:szCs w:val="24"/>
          <w:rtl/>
        </w:rPr>
        <w:t>سفير للتغيير لدعم المبادرات التطويرية</w:t>
      </w:r>
      <w:r w:rsidRPr="00A0620A">
        <w:rPr>
          <w:rFonts w:ascii="Times New Roman" w:eastAsia="Times New Roman" w:hAnsi="Times New Roman" w:cs="Times New Roman"/>
          <w:sz w:val="24"/>
          <w:szCs w:val="24"/>
        </w:rPr>
        <w:t>.</w:t>
      </w:r>
    </w:p>
    <w:p w14:paraId="7BF57130" w14:textId="77777777" w:rsidR="00A0620A" w:rsidRPr="00A0620A" w:rsidRDefault="00A0620A" w:rsidP="008B2849">
      <w:pPr>
        <w:numPr>
          <w:ilvl w:val="0"/>
          <w:numId w:val="14"/>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مشاركة أكثر من </w:t>
      </w:r>
      <w:r w:rsidRPr="00A0620A">
        <w:rPr>
          <w:rFonts w:ascii="Times New Roman" w:eastAsia="Times New Roman" w:hAnsi="Times New Roman" w:cs="Times New Roman"/>
          <w:sz w:val="24"/>
          <w:szCs w:val="24"/>
        </w:rPr>
        <w:t xml:space="preserve">650 </w:t>
      </w:r>
      <w:r w:rsidRPr="00A0620A">
        <w:rPr>
          <w:rFonts w:ascii="Times New Roman" w:eastAsia="Times New Roman" w:hAnsi="Times New Roman" w:cs="Times New Roman"/>
          <w:sz w:val="24"/>
          <w:szCs w:val="24"/>
          <w:rtl/>
        </w:rPr>
        <w:t>موظفاً في برنامج الرئيس للتطوير القيادي</w:t>
      </w:r>
      <w:r w:rsidRPr="00A0620A">
        <w:rPr>
          <w:rFonts w:ascii="Times New Roman" w:eastAsia="Times New Roman" w:hAnsi="Times New Roman" w:cs="Times New Roman"/>
          <w:sz w:val="24"/>
          <w:szCs w:val="24"/>
        </w:rPr>
        <w:t>.</w:t>
      </w:r>
    </w:p>
    <w:p w14:paraId="12042A90" w14:textId="77777777" w:rsidR="00A0620A" w:rsidRPr="00A0620A" w:rsidRDefault="00A0620A" w:rsidP="008B2849">
      <w:pPr>
        <w:numPr>
          <w:ilvl w:val="0"/>
          <w:numId w:val="14"/>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حصول </w:t>
      </w:r>
      <w:r w:rsidRPr="00A0620A">
        <w:rPr>
          <w:rFonts w:ascii="Times New Roman" w:eastAsia="Times New Roman" w:hAnsi="Times New Roman" w:cs="Times New Roman"/>
          <w:sz w:val="24"/>
          <w:szCs w:val="24"/>
        </w:rPr>
        <w:t xml:space="preserve">19 </w:t>
      </w:r>
      <w:r w:rsidRPr="00A0620A">
        <w:rPr>
          <w:rFonts w:ascii="Times New Roman" w:eastAsia="Times New Roman" w:hAnsi="Times New Roman" w:cs="Times New Roman"/>
          <w:sz w:val="24"/>
          <w:szCs w:val="24"/>
          <w:rtl/>
        </w:rPr>
        <w:t>مشروعاً على جوائز التميز البحثي</w:t>
      </w:r>
      <w:r w:rsidRPr="00A0620A">
        <w:rPr>
          <w:rFonts w:ascii="Times New Roman" w:eastAsia="Times New Roman" w:hAnsi="Times New Roman" w:cs="Times New Roman"/>
          <w:sz w:val="24"/>
          <w:szCs w:val="24"/>
        </w:rPr>
        <w:t>.</w:t>
      </w:r>
    </w:p>
    <w:p w14:paraId="44E18DFC" w14:textId="77777777" w:rsidR="00A0620A" w:rsidRPr="00A0620A" w:rsidRDefault="00A0620A" w:rsidP="008B2849">
      <w:pPr>
        <w:numPr>
          <w:ilvl w:val="0"/>
          <w:numId w:val="14"/>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تقدم </w:t>
      </w:r>
      <w:r w:rsidRPr="00A0620A">
        <w:rPr>
          <w:rFonts w:ascii="Times New Roman" w:eastAsia="Times New Roman" w:hAnsi="Times New Roman" w:cs="Times New Roman"/>
          <w:sz w:val="24"/>
          <w:szCs w:val="24"/>
        </w:rPr>
        <w:t xml:space="preserve">93 </w:t>
      </w:r>
      <w:r w:rsidRPr="00A0620A">
        <w:rPr>
          <w:rFonts w:ascii="Times New Roman" w:eastAsia="Times New Roman" w:hAnsi="Times New Roman" w:cs="Times New Roman"/>
          <w:sz w:val="24"/>
          <w:szCs w:val="24"/>
          <w:rtl/>
        </w:rPr>
        <w:t>متقدماً لبرنامج ريادة الأعمال المؤسسي</w:t>
      </w:r>
      <w:r w:rsidRPr="00A0620A">
        <w:rPr>
          <w:rFonts w:ascii="Times New Roman" w:eastAsia="Times New Roman" w:hAnsi="Times New Roman" w:cs="Times New Roman"/>
          <w:sz w:val="24"/>
          <w:szCs w:val="24"/>
        </w:rPr>
        <w:t>.</w:t>
      </w:r>
    </w:p>
    <w:p w14:paraId="1C10D4D1"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lastRenderedPageBreak/>
        <w:t>في قطاع البحث العلمي</w:t>
      </w:r>
    </w:p>
    <w:p w14:paraId="4CC1085A" w14:textId="77777777" w:rsidR="00A0620A" w:rsidRPr="00A0620A" w:rsidRDefault="00A0620A" w:rsidP="008B2849">
      <w:pPr>
        <w:numPr>
          <w:ilvl w:val="0"/>
          <w:numId w:val="15"/>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تأسيس 32 معهداً بحثياً لدعم الأولويات الوطنية</w:t>
      </w:r>
      <w:r w:rsidRPr="00A0620A">
        <w:rPr>
          <w:rFonts w:ascii="Times New Roman" w:eastAsia="Times New Roman" w:hAnsi="Times New Roman" w:cs="Times New Roman"/>
          <w:sz w:val="24"/>
          <w:szCs w:val="24"/>
        </w:rPr>
        <w:t>.</w:t>
      </w:r>
    </w:p>
    <w:p w14:paraId="246A47E7" w14:textId="77777777" w:rsidR="00A0620A" w:rsidRPr="00A0620A" w:rsidRDefault="00A0620A" w:rsidP="008B2849">
      <w:pPr>
        <w:numPr>
          <w:ilvl w:val="0"/>
          <w:numId w:val="15"/>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تنفيذ </w:t>
      </w:r>
      <w:r w:rsidRPr="00A0620A">
        <w:rPr>
          <w:rFonts w:ascii="Times New Roman" w:eastAsia="Times New Roman" w:hAnsi="Times New Roman" w:cs="Times New Roman"/>
          <w:sz w:val="24"/>
          <w:szCs w:val="24"/>
        </w:rPr>
        <w:t xml:space="preserve">4 </w:t>
      </w:r>
      <w:r w:rsidRPr="00A0620A">
        <w:rPr>
          <w:rFonts w:ascii="Times New Roman" w:eastAsia="Times New Roman" w:hAnsi="Times New Roman" w:cs="Times New Roman"/>
          <w:sz w:val="24"/>
          <w:szCs w:val="24"/>
          <w:rtl/>
        </w:rPr>
        <w:t>قطاعات بحثية لدعم الأولويات الوطنية</w:t>
      </w:r>
      <w:r w:rsidRPr="00A0620A">
        <w:rPr>
          <w:rFonts w:ascii="Times New Roman" w:eastAsia="Times New Roman" w:hAnsi="Times New Roman" w:cs="Times New Roman"/>
          <w:sz w:val="24"/>
          <w:szCs w:val="24"/>
        </w:rPr>
        <w:t>.</w:t>
      </w:r>
    </w:p>
    <w:p w14:paraId="1C552F47"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t>في المختبر الوطني</w:t>
      </w:r>
    </w:p>
    <w:p w14:paraId="0B037FC7" w14:textId="77777777" w:rsidR="00A0620A" w:rsidRPr="00A0620A" w:rsidRDefault="00A0620A" w:rsidP="008B2849">
      <w:pPr>
        <w:numPr>
          <w:ilvl w:val="0"/>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تنفيذ </w:t>
      </w:r>
      <w:r w:rsidRPr="00A0620A">
        <w:rPr>
          <w:rFonts w:ascii="Times New Roman" w:eastAsia="Times New Roman" w:hAnsi="Times New Roman" w:cs="Times New Roman"/>
          <w:sz w:val="24"/>
          <w:szCs w:val="24"/>
        </w:rPr>
        <w:t xml:space="preserve">7 </w:t>
      </w:r>
      <w:r w:rsidRPr="00A0620A">
        <w:rPr>
          <w:rFonts w:ascii="Times New Roman" w:eastAsia="Times New Roman" w:hAnsi="Times New Roman" w:cs="Times New Roman"/>
          <w:sz w:val="24"/>
          <w:szCs w:val="24"/>
          <w:rtl/>
        </w:rPr>
        <w:t xml:space="preserve">مشاريع بحثية وتقديم </w:t>
      </w:r>
      <w:r w:rsidRPr="00A0620A">
        <w:rPr>
          <w:rFonts w:ascii="Times New Roman" w:eastAsia="Times New Roman" w:hAnsi="Times New Roman" w:cs="Times New Roman"/>
          <w:sz w:val="24"/>
          <w:szCs w:val="24"/>
        </w:rPr>
        <w:t xml:space="preserve">7 </w:t>
      </w:r>
      <w:r w:rsidRPr="00A0620A">
        <w:rPr>
          <w:rFonts w:ascii="Times New Roman" w:eastAsia="Times New Roman" w:hAnsi="Times New Roman" w:cs="Times New Roman"/>
          <w:sz w:val="24"/>
          <w:szCs w:val="24"/>
          <w:rtl/>
        </w:rPr>
        <w:t>خدمات واستشارات متخصصة في أولوية صحة الإنسان</w:t>
      </w:r>
      <w:r w:rsidRPr="00A0620A">
        <w:rPr>
          <w:rFonts w:ascii="Times New Roman" w:eastAsia="Times New Roman" w:hAnsi="Times New Roman" w:cs="Times New Roman"/>
          <w:sz w:val="24"/>
          <w:szCs w:val="24"/>
        </w:rPr>
        <w:t>.</w:t>
      </w:r>
    </w:p>
    <w:p w14:paraId="2049A5A0" w14:textId="77777777" w:rsidR="00A0620A" w:rsidRPr="00A0620A" w:rsidRDefault="00A0620A" w:rsidP="008B2849">
      <w:pPr>
        <w:numPr>
          <w:ilvl w:val="0"/>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في مجال استدامة البيئة والاحتياجات الأساسية</w:t>
      </w:r>
      <w:r w:rsidRPr="00A0620A">
        <w:rPr>
          <w:rFonts w:ascii="Times New Roman" w:eastAsia="Times New Roman" w:hAnsi="Times New Roman" w:cs="Times New Roman"/>
          <w:sz w:val="24"/>
          <w:szCs w:val="24"/>
        </w:rPr>
        <w:t>:</w:t>
      </w:r>
    </w:p>
    <w:p w14:paraId="4463A4AC" w14:textId="77777777" w:rsidR="00A0620A" w:rsidRPr="00A0620A" w:rsidRDefault="00A0620A" w:rsidP="008B2849">
      <w:pPr>
        <w:numPr>
          <w:ilvl w:val="1"/>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تنفيذ </w:t>
      </w:r>
      <w:r w:rsidRPr="00A0620A">
        <w:rPr>
          <w:rFonts w:ascii="Times New Roman" w:eastAsia="Times New Roman" w:hAnsi="Times New Roman" w:cs="Times New Roman"/>
          <w:sz w:val="24"/>
          <w:szCs w:val="24"/>
        </w:rPr>
        <w:t xml:space="preserve">7 </w:t>
      </w:r>
      <w:r w:rsidRPr="00A0620A">
        <w:rPr>
          <w:rFonts w:ascii="Times New Roman" w:eastAsia="Times New Roman" w:hAnsi="Times New Roman" w:cs="Times New Roman"/>
          <w:sz w:val="24"/>
          <w:szCs w:val="24"/>
          <w:rtl/>
        </w:rPr>
        <w:t>مشاريع بحثية</w:t>
      </w:r>
      <w:r w:rsidRPr="00A0620A">
        <w:rPr>
          <w:rFonts w:ascii="Times New Roman" w:eastAsia="Times New Roman" w:hAnsi="Times New Roman" w:cs="Times New Roman"/>
          <w:sz w:val="24"/>
          <w:szCs w:val="24"/>
        </w:rPr>
        <w:t>.</w:t>
      </w:r>
    </w:p>
    <w:p w14:paraId="3DB12124" w14:textId="77777777" w:rsidR="00A0620A" w:rsidRPr="00A0620A" w:rsidRDefault="00A0620A" w:rsidP="008B2849">
      <w:pPr>
        <w:numPr>
          <w:ilvl w:val="1"/>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تقديم </w:t>
      </w:r>
      <w:r w:rsidRPr="00A0620A">
        <w:rPr>
          <w:rFonts w:ascii="Times New Roman" w:eastAsia="Times New Roman" w:hAnsi="Times New Roman" w:cs="Times New Roman"/>
          <w:sz w:val="24"/>
          <w:szCs w:val="24"/>
        </w:rPr>
        <w:t xml:space="preserve">35 </w:t>
      </w:r>
      <w:r w:rsidRPr="00A0620A">
        <w:rPr>
          <w:rFonts w:ascii="Times New Roman" w:eastAsia="Times New Roman" w:hAnsi="Times New Roman" w:cs="Times New Roman"/>
          <w:sz w:val="24"/>
          <w:szCs w:val="24"/>
          <w:rtl/>
        </w:rPr>
        <w:t>خدمة واستشارة</w:t>
      </w:r>
      <w:r w:rsidRPr="00A0620A">
        <w:rPr>
          <w:rFonts w:ascii="Times New Roman" w:eastAsia="Times New Roman" w:hAnsi="Times New Roman" w:cs="Times New Roman"/>
          <w:sz w:val="24"/>
          <w:szCs w:val="24"/>
        </w:rPr>
        <w:t>.</w:t>
      </w:r>
    </w:p>
    <w:p w14:paraId="4F5146EE" w14:textId="77777777" w:rsidR="00A0620A" w:rsidRPr="00A0620A" w:rsidRDefault="00A0620A" w:rsidP="008B2849">
      <w:pPr>
        <w:numPr>
          <w:ilvl w:val="0"/>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في مجال الريادة في الطاقة والصناعة</w:t>
      </w:r>
      <w:r w:rsidRPr="00A0620A">
        <w:rPr>
          <w:rFonts w:ascii="Times New Roman" w:eastAsia="Times New Roman" w:hAnsi="Times New Roman" w:cs="Times New Roman"/>
          <w:sz w:val="24"/>
          <w:szCs w:val="24"/>
        </w:rPr>
        <w:t>:</w:t>
      </w:r>
    </w:p>
    <w:p w14:paraId="7C1B0507" w14:textId="77777777" w:rsidR="00A0620A" w:rsidRPr="00A0620A" w:rsidRDefault="00A0620A" w:rsidP="008B2849">
      <w:pPr>
        <w:numPr>
          <w:ilvl w:val="1"/>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تنفيذ </w:t>
      </w:r>
      <w:r w:rsidRPr="00A0620A">
        <w:rPr>
          <w:rFonts w:ascii="Times New Roman" w:eastAsia="Times New Roman" w:hAnsi="Times New Roman" w:cs="Times New Roman"/>
          <w:sz w:val="24"/>
          <w:szCs w:val="24"/>
        </w:rPr>
        <w:t xml:space="preserve">11 </w:t>
      </w:r>
      <w:r w:rsidRPr="00A0620A">
        <w:rPr>
          <w:rFonts w:ascii="Times New Roman" w:eastAsia="Times New Roman" w:hAnsi="Times New Roman" w:cs="Times New Roman"/>
          <w:sz w:val="24"/>
          <w:szCs w:val="24"/>
          <w:rtl/>
        </w:rPr>
        <w:t>مشروعاً بحثياً</w:t>
      </w:r>
      <w:r w:rsidRPr="00A0620A">
        <w:rPr>
          <w:rFonts w:ascii="Times New Roman" w:eastAsia="Times New Roman" w:hAnsi="Times New Roman" w:cs="Times New Roman"/>
          <w:sz w:val="24"/>
          <w:szCs w:val="24"/>
        </w:rPr>
        <w:t>.</w:t>
      </w:r>
    </w:p>
    <w:p w14:paraId="339CE550" w14:textId="77777777" w:rsidR="00A0620A" w:rsidRPr="00A0620A" w:rsidRDefault="00A0620A" w:rsidP="008B2849">
      <w:pPr>
        <w:numPr>
          <w:ilvl w:val="1"/>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تقديم </w:t>
      </w:r>
      <w:r w:rsidRPr="00A0620A">
        <w:rPr>
          <w:rFonts w:ascii="Times New Roman" w:eastAsia="Times New Roman" w:hAnsi="Times New Roman" w:cs="Times New Roman"/>
          <w:sz w:val="24"/>
          <w:szCs w:val="24"/>
        </w:rPr>
        <w:t xml:space="preserve">145 </w:t>
      </w:r>
      <w:r w:rsidRPr="00A0620A">
        <w:rPr>
          <w:rFonts w:ascii="Times New Roman" w:eastAsia="Times New Roman" w:hAnsi="Times New Roman" w:cs="Times New Roman"/>
          <w:sz w:val="24"/>
          <w:szCs w:val="24"/>
          <w:rtl/>
        </w:rPr>
        <w:t>خدمة واستشارة</w:t>
      </w:r>
      <w:r w:rsidRPr="00A0620A">
        <w:rPr>
          <w:rFonts w:ascii="Times New Roman" w:eastAsia="Times New Roman" w:hAnsi="Times New Roman" w:cs="Times New Roman"/>
          <w:sz w:val="24"/>
          <w:szCs w:val="24"/>
        </w:rPr>
        <w:t>.</w:t>
      </w:r>
    </w:p>
    <w:p w14:paraId="25160D00" w14:textId="77777777" w:rsidR="00A0620A" w:rsidRPr="00A0620A" w:rsidRDefault="00A0620A" w:rsidP="008B2849">
      <w:pPr>
        <w:numPr>
          <w:ilvl w:val="0"/>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في مجال اقتصاديات المستقبل</w:t>
      </w:r>
      <w:r w:rsidRPr="00A0620A">
        <w:rPr>
          <w:rFonts w:ascii="Times New Roman" w:eastAsia="Times New Roman" w:hAnsi="Times New Roman" w:cs="Times New Roman"/>
          <w:sz w:val="24"/>
          <w:szCs w:val="24"/>
        </w:rPr>
        <w:t>:</w:t>
      </w:r>
    </w:p>
    <w:p w14:paraId="59FD71CB" w14:textId="77777777" w:rsidR="00A0620A" w:rsidRPr="00A0620A" w:rsidRDefault="00A0620A" w:rsidP="008B2849">
      <w:pPr>
        <w:numPr>
          <w:ilvl w:val="1"/>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تنفيذ </w:t>
      </w:r>
      <w:r w:rsidRPr="00A0620A">
        <w:rPr>
          <w:rFonts w:ascii="Times New Roman" w:eastAsia="Times New Roman" w:hAnsi="Times New Roman" w:cs="Times New Roman"/>
          <w:sz w:val="24"/>
          <w:szCs w:val="24"/>
        </w:rPr>
        <w:t xml:space="preserve">26 </w:t>
      </w:r>
      <w:r w:rsidRPr="00A0620A">
        <w:rPr>
          <w:rFonts w:ascii="Times New Roman" w:eastAsia="Times New Roman" w:hAnsi="Times New Roman" w:cs="Times New Roman"/>
          <w:sz w:val="24"/>
          <w:szCs w:val="24"/>
          <w:rtl/>
        </w:rPr>
        <w:t>مشروعاً بحثياً</w:t>
      </w:r>
      <w:r w:rsidRPr="00A0620A">
        <w:rPr>
          <w:rFonts w:ascii="Times New Roman" w:eastAsia="Times New Roman" w:hAnsi="Times New Roman" w:cs="Times New Roman"/>
          <w:sz w:val="24"/>
          <w:szCs w:val="24"/>
        </w:rPr>
        <w:t>.</w:t>
      </w:r>
    </w:p>
    <w:p w14:paraId="6B036CCF" w14:textId="77777777" w:rsidR="00A0620A" w:rsidRPr="00A0620A" w:rsidRDefault="00A0620A" w:rsidP="008B2849">
      <w:pPr>
        <w:numPr>
          <w:ilvl w:val="1"/>
          <w:numId w:val="16"/>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تقديم </w:t>
      </w:r>
      <w:r w:rsidRPr="00A0620A">
        <w:rPr>
          <w:rFonts w:ascii="Times New Roman" w:eastAsia="Times New Roman" w:hAnsi="Times New Roman" w:cs="Times New Roman"/>
          <w:sz w:val="24"/>
          <w:szCs w:val="24"/>
        </w:rPr>
        <w:t xml:space="preserve">169 </w:t>
      </w:r>
      <w:r w:rsidRPr="00A0620A">
        <w:rPr>
          <w:rFonts w:ascii="Times New Roman" w:eastAsia="Times New Roman" w:hAnsi="Times New Roman" w:cs="Times New Roman"/>
          <w:sz w:val="24"/>
          <w:szCs w:val="24"/>
          <w:rtl/>
        </w:rPr>
        <w:t>خدمة واستشارة</w:t>
      </w:r>
      <w:r w:rsidRPr="00A0620A">
        <w:rPr>
          <w:rFonts w:ascii="Times New Roman" w:eastAsia="Times New Roman" w:hAnsi="Times New Roman" w:cs="Times New Roman"/>
          <w:sz w:val="24"/>
          <w:szCs w:val="24"/>
        </w:rPr>
        <w:t>.</w:t>
      </w:r>
    </w:p>
    <w:p w14:paraId="7D7228E6"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t>في مجال الابتكار - الكراج</w:t>
      </w:r>
    </w:p>
    <w:p w14:paraId="1F97E862" w14:textId="77777777" w:rsidR="00A0620A" w:rsidRPr="00A0620A" w:rsidRDefault="00A0620A" w:rsidP="008B2849">
      <w:pPr>
        <w:numPr>
          <w:ilvl w:val="0"/>
          <w:numId w:val="17"/>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Pr>
        <w:t xml:space="preserve">222 </w:t>
      </w:r>
      <w:r w:rsidRPr="00A0620A">
        <w:rPr>
          <w:rFonts w:ascii="Times New Roman" w:eastAsia="Times New Roman" w:hAnsi="Times New Roman" w:cs="Times New Roman"/>
          <w:sz w:val="24"/>
          <w:szCs w:val="24"/>
          <w:rtl/>
        </w:rPr>
        <w:t>طلب مشاركة في الكراج بلس</w:t>
      </w:r>
      <w:r w:rsidRPr="00A0620A">
        <w:rPr>
          <w:rFonts w:ascii="Times New Roman" w:eastAsia="Times New Roman" w:hAnsi="Times New Roman" w:cs="Times New Roman"/>
          <w:sz w:val="24"/>
          <w:szCs w:val="24"/>
        </w:rPr>
        <w:t xml:space="preserve"> (Plus)</w:t>
      </w:r>
      <w:r w:rsidRPr="00A0620A">
        <w:rPr>
          <w:rFonts w:ascii="Times New Roman" w:eastAsia="Times New Roman" w:hAnsi="Times New Roman" w:cs="Times New Roman"/>
          <w:sz w:val="24"/>
          <w:szCs w:val="24"/>
          <w:rtl/>
        </w:rPr>
        <w:t xml:space="preserve">، بمشاركة </w:t>
      </w:r>
      <w:r w:rsidRPr="00A0620A">
        <w:rPr>
          <w:rFonts w:ascii="Times New Roman" w:eastAsia="Times New Roman" w:hAnsi="Times New Roman" w:cs="Times New Roman"/>
          <w:sz w:val="24"/>
          <w:szCs w:val="24"/>
        </w:rPr>
        <w:t xml:space="preserve">28 </w:t>
      </w:r>
      <w:r w:rsidRPr="00A0620A">
        <w:rPr>
          <w:rFonts w:ascii="Times New Roman" w:eastAsia="Times New Roman" w:hAnsi="Times New Roman" w:cs="Times New Roman"/>
          <w:sz w:val="24"/>
          <w:szCs w:val="24"/>
          <w:rtl/>
        </w:rPr>
        <w:t>رائد أعمال</w:t>
      </w:r>
      <w:r w:rsidRPr="00A0620A">
        <w:rPr>
          <w:rFonts w:ascii="Times New Roman" w:eastAsia="Times New Roman" w:hAnsi="Times New Roman" w:cs="Times New Roman"/>
          <w:sz w:val="24"/>
          <w:szCs w:val="24"/>
        </w:rPr>
        <w:t>.</w:t>
      </w:r>
    </w:p>
    <w:p w14:paraId="21BAAF93" w14:textId="77777777" w:rsidR="00A0620A" w:rsidRPr="00A0620A" w:rsidRDefault="00A0620A" w:rsidP="008B2849">
      <w:pPr>
        <w:numPr>
          <w:ilvl w:val="0"/>
          <w:numId w:val="17"/>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احتضان 14 شركة ناشئة في الدورة الأولى</w:t>
      </w:r>
      <w:r w:rsidRPr="00A0620A">
        <w:rPr>
          <w:rFonts w:ascii="Times New Roman" w:eastAsia="Times New Roman" w:hAnsi="Times New Roman" w:cs="Times New Roman"/>
          <w:sz w:val="24"/>
          <w:szCs w:val="24"/>
        </w:rPr>
        <w:t>.</w:t>
      </w:r>
    </w:p>
    <w:p w14:paraId="11EE682E" w14:textId="77777777" w:rsidR="00A0620A" w:rsidRPr="00A0620A" w:rsidRDefault="00A0620A" w:rsidP="008B2849">
      <w:pPr>
        <w:numPr>
          <w:ilvl w:val="0"/>
          <w:numId w:val="17"/>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توقيع 5 اتفاقيات وإقامة </w:t>
      </w:r>
      <w:r w:rsidRPr="00A0620A">
        <w:rPr>
          <w:rFonts w:ascii="Times New Roman" w:eastAsia="Times New Roman" w:hAnsi="Times New Roman" w:cs="Times New Roman"/>
          <w:sz w:val="24"/>
          <w:szCs w:val="24"/>
        </w:rPr>
        <w:t xml:space="preserve">5 </w:t>
      </w:r>
      <w:r w:rsidRPr="00A0620A">
        <w:rPr>
          <w:rFonts w:ascii="Times New Roman" w:eastAsia="Times New Roman" w:hAnsi="Times New Roman" w:cs="Times New Roman"/>
          <w:sz w:val="24"/>
          <w:szCs w:val="24"/>
          <w:rtl/>
        </w:rPr>
        <w:t>فعاليات</w:t>
      </w:r>
      <w:r w:rsidRPr="00A0620A">
        <w:rPr>
          <w:rFonts w:ascii="Times New Roman" w:eastAsia="Times New Roman" w:hAnsi="Times New Roman" w:cs="Times New Roman"/>
          <w:sz w:val="24"/>
          <w:szCs w:val="24"/>
        </w:rPr>
        <w:t>.</w:t>
      </w:r>
    </w:p>
    <w:p w14:paraId="021F7505"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t>في مجال تسويق ونقل التقنية</w:t>
      </w:r>
    </w:p>
    <w:p w14:paraId="0BD8FF29" w14:textId="77777777" w:rsidR="00A0620A" w:rsidRPr="00A0620A" w:rsidRDefault="00A0620A" w:rsidP="008B2849">
      <w:pPr>
        <w:numPr>
          <w:ilvl w:val="0"/>
          <w:numId w:val="18"/>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دعم </w:t>
      </w:r>
      <w:r w:rsidRPr="00A0620A">
        <w:rPr>
          <w:rFonts w:ascii="Times New Roman" w:eastAsia="Times New Roman" w:hAnsi="Times New Roman" w:cs="Times New Roman"/>
          <w:sz w:val="24"/>
          <w:szCs w:val="24"/>
        </w:rPr>
        <w:t xml:space="preserve">45 </w:t>
      </w:r>
      <w:r w:rsidRPr="00A0620A">
        <w:rPr>
          <w:rFonts w:ascii="Times New Roman" w:eastAsia="Times New Roman" w:hAnsi="Times New Roman" w:cs="Times New Roman"/>
          <w:sz w:val="24"/>
          <w:szCs w:val="24"/>
          <w:rtl/>
        </w:rPr>
        <w:t>مشروعاً لمرحلة بناء النموذج الأولي في برنامج ريادة الأعمال</w:t>
      </w:r>
      <w:r w:rsidRPr="00A0620A">
        <w:rPr>
          <w:rFonts w:ascii="Times New Roman" w:eastAsia="Times New Roman" w:hAnsi="Times New Roman" w:cs="Times New Roman"/>
          <w:sz w:val="24"/>
          <w:szCs w:val="24"/>
        </w:rPr>
        <w:t>.</w:t>
      </w:r>
    </w:p>
    <w:p w14:paraId="1EC1802C" w14:textId="77777777" w:rsidR="00A0620A" w:rsidRPr="00A0620A" w:rsidRDefault="00A0620A" w:rsidP="008B2849">
      <w:pPr>
        <w:numPr>
          <w:ilvl w:val="0"/>
          <w:numId w:val="18"/>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تقدم </w:t>
      </w:r>
      <w:r w:rsidRPr="00A0620A">
        <w:rPr>
          <w:rFonts w:ascii="Times New Roman" w:eastAsia="Times New Roman" w:hAnsi="Times New Roman" w:cs="Times New Roman"/>
          <w:sz w:val="24"/>
          <w:szCs w:val="24"/>
        </w:rPr>
        <w:t xml:space="preserve">93 </w:t>
      </w:r>
      <w:r w:rsidRPr="00A0620A">
        <w:rPr>
          <w:rFonts w:ascii="Times New Roman" w:eastAsia="Times New Roman" w:hAnsi="Times New Roman" w:cs="Times New Roman"/>
          <w:sz w:val="24"/>
          <w:szCs w:val="24"/>
          <w:rtl/>
        </w:rPr>
        <w:t>متقدماً لبرنامج ريادة الأعمال</w:t>
      </w:r>
      <w:r w:rsidRPr="00A0620A">
        <w:rPr>
          <w:rFonts w:ascii="Times New Roman" w:eastAsia="Times New Roman" w:hAnsi="Times New Roman" w:cs="Times New Roman"/>
          <w:sz w:val="24"/>
          <w:szCs w:val="24"/>
        </w:rPr>
        <w:t>.</w:t>
      </w:r>
    </w:p>
    <w:p w14:paraId="005ECBE8" w14:textId="77777777" w:rsidR="00A0620A" w:rsidRPr="00A0620A" w:rsidRDefault="00A0620A" w:rsidP="008B2849">
      <w:pPr>
        <w:numPr>
          <w:ilvl w:val="0"/>
          <w:numId w:val="18"/>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تقديم </w:t>
      </w:r>
      <w:r w:rsidRPr="00A0620A">
        <w:rPr>
          <w:rFonts w:ascii="Times New Roman" w:eastAsia="Times New Roman" w:hAnsi="Times New Roman" w:cs="Times New Roman"/>
          <w:sz w:val="24"/>
          <w:szCs w:val="24"/>
        </w:rPr>
        <w:t xml:space="preserve">15 </w:t>
      </w:r>
      <w:r w:rsidRPr="00A0620A">
        <w:rPr>
          <w:rFonts w:ascii="Times New Roman" w:eastAsia="Times New Roman" w:hAnsi="Times New Roman" w:cs="Times New Roman"/>
          <w:sz w:val="24"/>
          <w:szCs w:val="24"/>
          <w:rtl/>
        </w:rPr>
        <w:t>طلباً مودعاً لبراءات الاختراع</w:t>
      </w:r>
      <w:r w:rsidRPr="00A0620A">
        <w:rPr>
          <w:rFonts w:ascii="Times New Roman" w:eastAsia="Times New Roman" w:hAnsi="Times New Roman" w:cs="Times New Roman"/>
          <w:sz w:val="24"/>
          <w:szCs w:val="24"/>
        </w:rPr>
        <w:t>.</w:t>
      </w:r>
    </w:p>
    <w:p w14:paraId="4FC122CA" w14:textId="77777777" w:rsidR="00A0620A" w:rsidRPr="00A0620A" w:rsidRDefault="00A0620A" w:rsidP="008B2849">
      <w:pPr>
        <w:numPr>
          <w:ilvl w:val="0"/>
          <w:numId w:val="18"/>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دعم </w:t>
      </w:r>
      <w:r w:rsidRPr="00A0620A">
        <w:rPr>
          <w:rFonts w:ascii="Times New Roman" w:eastAsia="Times New Roman" w:hAnsi="Times New Roman" w:cs="Times New Roman"/>
          <w:sz w:val="24"/>
          <w:szCs w:val="24"/>
        </w:rPr>
        <w:t xml:space="preserve">20 </w:t>
      </w:r>
      <w:r w:rsidRPr="00A0620A">
        <w:rPr>
          <w:rFonts w:ascii="Times New Roman" w:eastAsia="Times New Roman" w:hAnsi="Times New Roman" w:cs="Times New Roman"/>
          <w:sz w:val="24"/>
          <w:szCs w:val="24"/>
          <w:rtl/>
        </w:rPr>
        <w:t>مشروعاً ضمن مبادرات ومسابقات ريادة الأعمال</w:t>
      </w:r>
      <w:r w:rsidRPr="00A0620A">
        <w:rPr>
          <w:rFonts w:ascii="Times New Roman" w:eastAsia="Times New Roman" w:hAnsi="Times New Roman" w:cs="Times New Roman"/>
          <w:sz w:val="24"/>
          <w:szCs w:val="24"/>
        </w:rPr>
        <w:t>.</w:t>
      </w:r>
    </w:p>
    <w:p w14:paraId="3F60749E" w14:textId="77777777" w:rsidR="00A0620A" w:rsidRPr="00A0620A" w:rsidRDefault="00A0620A" w:rsidP="008B2849">
      <w:pPr>
        <w:numPr>
          <w:ilvl w:val="0"/>
          <w:numId w:val="18"/>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التعاون مع </w:t>
      </w:r>
      <w:r w:rsidRPr="00A0620A">
        <w:rPr>
          <w:rFonts w:ascii="Times New Roman" w:eastAsia="Times New Roman" w:hAnsi="Times New Roman" w:cs="Times New Roman"/>
          <w:sz w:val="24"/>
          <w:szCs w:val="24"/>
        </w:rPr>
        <w:t xml:space="preserve">6 </w:t>
      </w:r>
      <w:r w:rsidRPr="00A0620A">
        <w:rPr>
          <w:rFonts w:ascii="Times New Roman" w:eastAsia="Times New Roman" w:hAnsi="Times New Roman" w:cs="Times New Roman"/>
          <w:sz w:val="24"/>
          <w:szCs w:val="24"/>
          <w:rtl/>
        </w:rPr>
        <w:t>جهات لدعم المشاريع الريادية</w:t>
      </w:r>
      <w:r w:rsidRPr="00A0620A">
        <w:rPr>
          <w:rFonts w:ascii="Times New Roman" w:eastAsia="Times New Roman" w:hAnsi="Times New Roman" w:cs="Times New Roman"/>
          <w:sz w:val="24"/>
          <w:szCs w:val="24"/>
        </w:rPr>
        <w:t>.</w:t>
      </w:r>
    </w:p>
    <w:p w14:paraId="726697AE" w14:textId="77777777" w:rsidR="00A0620A" w:rsidRPr="00A0620A" w:rsidRDefault="00A0620A" w:rsidP="008B2849">
      <w:pPr>
        <w:numPr>
          <w:ilvl w:val="0"/>
          <w:numId w:val="18"/>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تقديم </w:t>
      </w:r>
      <w:r w:rsidRPr="00A0620A">
        <w:rPr>
          <w:rFonts w:ascii="Times New Roman" w:eastAsia="Times New Roman" w:hAnsi="Times New Roman" w:cs="Times New Roman"/>
          <w:sz w:val="24"/>
          <w:szCs w:val="24"/>
        </w:rPr>
        <w:t xml:space="preserve">23 </w:t>
      </w:r>
      <w:r w:rsidRPr="00A0620A">
        <w:rPr>
          <w:rFonts w:ascii="Times New Roman" w:eastAsia="Times New Roman" w:hAnsi="Times New Roman" w:cs="Times New Roman"/>
          <w:sz w:val="24"/>
          <w:szCs w:val="24"/>
          <w:rtl/>
        </w:rPr>
        <w:t>طلباً ممنوحاً لبراءات الاختراع</w:t>
      </w:r>
      <w:r w:rsidRPr="00A0620A">
        <w:rPr>
          <w:rFonts w:ascii="Times New Roman" w:eastAsia="Times New Roman" w:hAnsi="Times New Roman" w:cs="Times New Roman"/>
          <w:sz w:val="24"/>
          <w:szCs w:val="24"/>
        </w:rPr>
        <w:t>.</w:t>
      </w:r>
    </w:p>
    <w:p w14:paraId="64D5D696"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t>في بناء القدرات ورأس المال البشري</w:t>
      </w:r>
    </w:p>
    <w:p w14:paraId="7A961361" w14:textId="77777777" w:rsidR="00A0620A" w:rsidRPr="00A0620A" w:rsidRDefault="00A0620A" w:rsidP="008B2849">
      <w:pPr>
        <w:numPr>
          <w:ilvl w:val="0"/>
          <w:numId w:val="19"/>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استفادة أكثر من </w:t>
      </w:r>
      <w:r w:rsidRPr="00A0620A">
        <w:rPr>
          <w:rFonts w:ascii="Times New Roman" w:eastAsia="Times New Roman" w:hAnsi="Times New Roman" w:cs="Times New Roman"/>
          <w:sz w:val="24"/>
          <w:szCs w:val="24"/>
        </w:rPr>
        <w:t xml:space="preserve">16,000 </w:t>
      </w:r>
      <w:r w:rsidRPr="00A0620A">
        <w:rPr>
          <w:rFonts w:ascii="Times New Roman" w:eastAsia="Times New Roman" w:hAnsi="Times New Roman" w:cs="Times New Roman"/>
          <w:sz w:val="24"/>
          <w:szCs w:val="24"/>
          <w:rtl/>
        </w:rPr>
        <w:t>مستفيد من داخل المدينة وخارجها</w:t>
      </w:r>
      <w:r w:rsidRPr="00A0620A">
        <w:rPr>
          <w:rFonts w:ascii="Times New Roman" w:eastAsia="Times New Roman" w:hAnsi="Times New Roman" w:cs="Times New Roman"/>
          <w:sz w:val="24"/>
          <w:szCs w:val="24"/>
        </w:rPr>
        <w:t>.</w:t>
      </w:r>
    </w:p>
    <w:p w14:paraId="6A7256BD" w14:textId="77777777" w:rsidR="00A0620A" w:rsidRPr="00A0620A" w:rsidRDefault="00A0620A" w:rsidP="008B2849">
      <w:pPr>
        <w:numPr>
          <w:ilvl w:val="0"/>
          <w:numId w:val="19"/>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تأهيل ودعم أكثر من 125 طالباً وطالبة</w:t>
      </w:r>
      <w:r w:rsidRPr="00A0620A">
        <w:rPr>
          <w:rFonts w:ascii="Times New Roman" w:eastAsia="Times New Roman" w:hAnsi="Times New Roman" w:cs="Times New Roman"/>
          <w:sz w:val="24"/>
          <w:szCs w:val="24"/>
        </w:rPr>
        <w:t>.</w:t>
      </w:r>
    </w:p>
    <w:p w14:paraId="3F767D15" w14:textId="77777777" w:rsidR="00A0620A" w:rsidRPr="00A0620A" w:rsidRDefault="00A0620A" w:rsidP="008B2849">
      <w:pPr>
        <w:numPr>
          <w:ilvl w:val="0"/>
          <w:numId w:val="19"/>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تنفيذ أكثر من 40 نشاطاً معرفياً</w:t>
      </w:r>
      <w:r w:rsidRPr="00A0620A">
        <w:rPr>
          <w:rFonts w:ascii="Times New Roman" w:eastAsia="Times New Roman" w:hAnsi="Times New Roman" w:cs="Times New Roman"/>
          <w:sz w:val="24"/>
          <w:szCs w:val="24"/>
        </w:rPr>
        <w:t>.</w:t>
      </w:r>
    </w:p>
    <w:p w14:paraId="3FA96219" w14:textId="77777777" w:rsidR="00A0620A" w:rsidRPr="00A0620A" w:rsidRDefault="00A0620A" w:rsidP="008B2849">
      <w:pPr>
        <w:numPr>
          <w:ilvl w:val="0"/>
          <w:numId w:val="19"/>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التحاق </w:t>
      </w:r>
      <w:r w:rsidRPr="00A0620A">
        <w:rPr>
          <w:rFonts w:ascii="Times New Roman" w:eastAsia="Times New Roman" w:hAnsi="Times New Roman" w:cs="Times New Roman"/>
          <w:sz w:val="24"/>
          <w:szCs w:val="24"/>
        </w:rPr>
        <w:t xml:space="preserve">1,468 </w:t>
      </w:r>
      <w:r w:rsidRPr="00A0620A">
        <w:rPr>
          <w:rFonts w:ascii="Times New Roman" w:eastAsia="Times New Roman" w:hAnsi="Times New Roman" w:cs="Times New Roman"/>
          <w:sz w:val="24"/>
          <w:szCs w:val="24"/>
          <w:rtl/>
        </w:rPr>
        <w:t>متدرباً بالبرامج التدريبية</w:t>
      </w:r>
      <w:r w:rsidRPr="00A0620A">
        <w:rPr>
          <w:rFonts w:ascii="Times New Roman" w:eastAsia="Times New Roman" w:hAnsi="Times New Roman" w:cs="Times New Roman"/>
          <w:sz w:val="24"/>
          <w:szCs w:val="24"/>
        </w:rPr>
        <w:t>.</w:t>
      </w:r>
    </w:p>
    <w:p w14:paraId="60254042"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t>في منصات التدريب وبناء القدرات</w:t>
      </w:r>
    </w:p>
    <w:p w14:paraId="101F0264" w14:textId="77777777" w:rsidR="00A0620A" w:rsidRPr="00A0620A" w:rsidRDefault="00A0620A" w:rsidP="008B2849">
      <w:pPr>
        <w:numPr>
          <w:ilvl w:val="0"/>
          <w:numId w:val="20"/>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استفادة أكثر من 2,000 مستفيد من منصات التدريب</w:t>
      </w:r>
      <w:r w:rsidRPr="00A0620A">
        <w:rPr>
          <w:rFonts w:ascii="Times New Roman" w:eastAsia="Times New Roman" w:hAnsi="Times New Roman" w:cs="Times New Roman"/>
          <w:sz w:val="24"/>
          <w:szCs w:val="24"/>
        </w:rPr>
        <w:t>.</w:t>
      </w:r>
    </w:p>
    <w:p w14:paraId="10AB64B6" w14:textId="77777777" w:rsidR="00A0620A" w:rsidRPr="00A0620A" w:rsidRDefault="00A0620A" w:rsidP="008B2849">
      <w:pPr>
        <w:numPr>
          <w:ilvl w:val="0"/>
          <w:numId w:val="20"/>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تنفيذ أكثر من 40 برنامجاً تدريبياً وتطويرياً</w:t>
      </w:r>
      <w:r w:rsidRPr="00A0620A">
        <w:rPr>
          <w:rFonts w:ascii="Times New Roman" w:eastAsia="Times New Roman" w:hAnsi="Times New Roman" w:cs="Times New Roman"/>
          <w:sz w:val="24"/>
          <w:szCs w:val="24"/>
        </w:rPr>
        <w:t>.</w:t>
      </w:r>
    </w:p>
    <w:p w14:paraId="1A435E4E" w14:textId="77777777" w:rsidR="00A0620A" w:rsidRPr="00A0620A" w:rsidRDefault="00A0620A" w:rsidP="008B2849">
      <w:pPr>
        <w:numPr>
          <w:ilvl w:val="0"/>
          <w:numId w:val="20"/>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التحاق </w:t>
      </w:r>
      <w:r w:rsidRPr="00A0620A">
        <w:rPr>
          <w:rFonts w:ascii="Times New Roman" w:eastAsia="Times New Roman" w:hAnsi="Times New Roman" w:cs="Times New Roman"/>
          <w:sz w:val="24"/>
          <w:szCs w:val="24"/>
        </w:rPr>
        <w:t xml:space="preserve">425 </w:t>
      </w:r>
      <w:r w:rsidRPr="00A0620A">
        <w:rPr>
          <w:rFonts w:ascii="Times New Roman" w:eastAsia="Times New Roman" w:hAnsi="Times New Roman" w:cs="Times New Roman"/>
          <w:sz w:val="24"/>
          <w:szCs w:val="24"/>
          <w:rtl/>
        </w:rPr>
        <w:t>طالباً متدرباً بالبرامج التدريبية</w:t>
      </w:r>
      <w:r w:rsidRPr="00A0620A">
        <w:rPr>
          <w:rFonts w:ascii="Times New Roman" w:eastAsia="Times New Roman" w:hAnsi="Times New Roman" w:cs="Times New Roman"/>
          <w:sz w:val="24"/>
          <w:szCs w:val="24"/>
        </w:rPr>
        <w:t>.</w:t>
      </w:r>
    </w:p>
    <w:p w14:paraId="2585950E" w14:textId="77777777" w:rsidR="00A0620A" w:rsidRPr="00A0620A" w:rsidRDefault="00A0620A" w:rsidP="008B2849">
      <w:pPr>
        <w:numPr>
          <w:ilvl w:val="0"/>
          <w:numId w:val="20"/>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عقد </w:t>
      </w:r>
      <w:r w:rsidRPr="00A0620A">
        <w:rPr>
          <w:rFonts w:ascii="Times New Roman" w:eastAsia="Times New Roman" w:hAnsi="Times New Roman" w:cs="Times New Roman"/>
          <w:sz w:val="24"/>
          <w:szCs w:val="24"/>
        </w:rPr>
        <w:t xml:space="preserve">12 </w:t>
      </w:r>
      <w:r w:rsidRPr="00A0620A">
        <w:rPr>
          <w:rFonts w:ascii="Times New Roman" w:eastAsia="Times New Roman" w:hAnsi="Times New Roman" w:cs="Times New Roman"/>
          <w:sz w:val="24"/>
          <w:szCs w:val="24"/>
          <w:rtl/>
        </w:rPr>
        <w:t>ورشة عمل في مجال ريادة الأعمال وإنشاء الشركات الناشئة</w:t>
      </w:r>
      <w:r w:rsidRPr="00A0620A">
        <w:rPr>
          <w:rFonts w:ascii="Times New Roman" w:eastAsia="Times New Roman" w:hAnsi="Times New Roman" w:cs="Times New Roman"/>
          <w:sz w:val="24"/>
          <w:szCs w:val="24"/>
        </w:rPr>
        <w:t>.</w:t>
      </w:r>
    </w:p>
    <w:p w14:paraId="10B3EED7" w14:textId="77777777" w:rsidR="00A0620A" w:rsidRPr="00A0620A" w:rsidRDefault="00A0620A" w:rsidP="00A0620A">
      <w:pPr>
        <w:bidi/>
        <w:spacing w:before="100" w:beforeAutospacing="1" w:after="100" w:afterAutospacing="1" w:line="240" w:lineRule="auto"/>
        <w:jc w:val="left"/>
        <w:outlineLvl w:val="2"/>
        <w:rPr>
          <w:rFonts w:ascii="Times New Roman" w:eastAsia="Times New Roman" w:hAnsi="Times New Roman" w:cs="Times New Roman"/>
          <w:sz w:val="27"/>
          <w:szCs w:val="27"/>
        </w:rPr>
      </w:pPr>
      <w:r w:rsidRPr="00A0620A">
        <w:rPr>
          <w:rFonts w:ascii="Times New Roman" w:eastAsia="Times New Roman" w:hAnsi="Times New Roman" w:cs="Times New Roman"/>
          <w:sz w:val="27"/>
          <w:szCs w:val="27"/>
          <w:rtl/>
        </w:rPr>
        <w:lastRenderedPageBreak/>
        <w:t>في التعاون والشراكات</w:t>
      </w:r>
    </w:p>
    <w:p w14:paraId="61DE5CC9" w14:textId="77777777" w:rsidR="00A0620A" w:rsidRPr="00A0620A" w:rsidRDefault="00A0620A" w:rsidP="008B2849">
      <w:pPr>
        <w:numPr>
          <w:ilvl w:val="0"/>
          <w:numId w:val="21"/>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تنظيم </w:t>
      </w:r>
      <w:r w:rsidRPr="00A0620A">
        <w:rPr>
          <w:rFonts w:ascii="Times New Roman" w:eastAsia="Times New Roman" w:hAnsi="Times New Roman" w:cs="Times New Roman"/>
          <w:sz w:val="24"/>
          <w:szCs w:val="24"/>
        </w:rPr>
        <w:t xml:space="preserve">7 </w:t>
      </w:r>
      <w:r w:rsidRPr="00A0620A">
        <w:rPr>
          <w:rFonts w:ascii="Times New Roman" w:eastAsia="Times New Roman" w:hAnsi="Times New Roman" w:cs="Times New Roman"/>
          <w:sz w:val="24"/>
          <w:szCs w:val="24"/>
          <w:rtl/>
        </w:rPr>
        <w:t>مؤتمرات وأنشطة علمية</w:t>
      </w:r>
      <w:r w:rsidRPr="00A0620A">
        <w:rPr>
          <w:rFonts w:ascii="Times New Roman" w:eastAsia="Times New Roman" w:hAnsi="Times New Roman" w:cs="Times New Roman"/>
          <w:sz w:val="24"/>
          <w:szCs w:val="24"/>
        </w:rPr>
        <w:t>.</w:t>
      </w:r>
    </w:p>
    <w:p w14:paraId="2A9A6B14" w14:textId="77777777" w:rsidR="00A0620A" w:rsidRPr="00A0620A" w:rsidRDefault="00A0620A" w:rsidP="008B2849">
      <w:pPr>
        <w:numPr>
          <w:ilvl w:val="0"/>
          <w:numId w:val="21"/>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توقيع </w:t>
      </w:r>
      <w:r w:rsidRPr="00A0620A">
        <w:rPr>
          <w:rFonts w:ascii="Times New Roman" w:eastAsia="Times New Roman" w:hAnsi="Times New Roman" w:cs="Times New Roman"/>
          <w:sz w:val="24"/>
          <w:szCs w:val="24"/>
        </w:rPr>
        <w:t xml:space="preserve">16 </w:t>
      </w:r>
      <w:r w:rsidRPr="00A0620A">
        <w:rPr>
          <w:rFonts w:ascii="Times New Roman" w:eastAsia="Times New Roman" w:hAnsi="Times New Roman" w:cs="Times New Roman"/>
          <w:sz w:val="24"/>
          <w:szCs w:val="24"/>
          <w:rtl/>
        </w:rPr>
        <w:t>اتفاقية محلية</w:t>
      </w:r>
      <w:r w:rsidRPr="00A0620A">
        <w:rPr>
          <w:rFonts w:ascii="Times New Roman" w:eastAsia="Times New Roman" w:hAnsi="Times New Roman" w:cs="Times New Roman"/>
          <w:sz w:val="24"/>
          <w:szCs w:val="24"/>
        </w:rPr>
        <w:t>.</w:t>
      </w:r>
    </w:p>
    <w:p w14:paraId="010AB2DD" w14:textId="77777777" w:rsidR="00A0620A" w:rsidRPr="00A0620A" w:rsidRDefault="00A0620A" w:rsidP="008B2849">
      <w:pPr>
        <w:numPr>
          <w:ilvl w:val="0"/>
          <w:numId w:val="21"/>
        </w:numPr>
        <w:bidi/>
        <w:spacing w:before="100" w:beforeAutospacing="1" w:after="100" w:afterAutospacing="1" w:line="240" w:lineRule="auto"/>
        <w:jc w:val="left"/>
        <w:rPr>
          <w:rFonts w:ascii="Times New Roman" w:eastAsia="Times New Roman" w:hAnsi="Times New Roman" w:cs="Times New Roman"/>
          <w:sz w:val="24"/>
          <w:szCs w:val="24"/>
        </w:rPr>
      </w:pPr>
      <w:r w:rsidRPr="00A0620A">
        <w:rPr>
          <w:rFonts w:ascii="Times New Roman" w:eastAsia="Times New Roman" w:hAnsi="Times New Roman" w:cs="Times New Roman"/>
          <w:sz w:val="24"/>
          <w:szCs w:val="24"/>
          <w:rtl/>
        </w:rPr>
        <w:t xml:space="preserve">توقيع </w:t>
      </w:r>
      <w:r w:rsidRPr="00A0620A">
        <w:rPr>
          <w:rFonts w:ascii="Times New Roman" w:eastAsia="Times New Roman" w:hAnsi="Times New Roman" w:cs="Times New Roman"/>
          <w:sz w:val="24"/>
          <w:szCs w:val="24"/>
        </w:rPr>
        <w:t xml:space="preserve">15 </w:t>
      </w:r>
      <w:r w:rsidRPr="00A0620A">
        <w:rPr>
          <w:rFonts w:ascii="Times New Roman" w:eastAsia="Times New Roman" w:hAnsi="Times New Roman" w:cs="Times New Roman"/>
          <w:sz w:val="24"/>
          <w:szCs w:val="24"/>
          <w:rtl/>
        </w:rPr>
        <w:t>اتفاقية دولية</w:t>
      </w:r>
      <w:r w:rsidRPr="00A0620A">
        <w:rPr>
          <w:rFonts w:ascii="Times New Roman" w:eastAsia="Times New Roman" w:hAnsi="Times New Roman" w:cs="Times New Roman"/>
          <w:sz w:val="24"/>
          <w:szCs w:val="24"/>
        </w:rPr>
        <w:t>.</w:t>
      </w:r>
    </w:p>
    <w:p w14:paraId="79294ADD" w14:textId="77777777" w:rsidR="00A0620A" w:rsidRDefault="00A0620A" w:rsidP="00A0620A">
      <w:pPr>
        <w:bidi/>
        <w:ind w:left="360"/>
        <w:jc w:val="left"/>
        <w:rPr>
          <w:b/>
          <w:bCs/>
        </w:rPr>
      </w:pPr>
    </w:p>
    <w:p w14:paraId="00758E5B" w14:textId="5B3AB184" w:rsidR="00CD1134" w:rsidRDefault="00CD1134" w:rsidP="000477BC">
      <w:pPr>
        <w:bidi/>
        <w:jc w:val="left"/>
      </w:pPr>
    </w:p>
    <w:sectPr w:rsidR="00CD1134" w:rsidSect="00CD1134">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4AB85" w14:textId="77777777" w:rsidR="00032139" w:rsidRDefault="00032139" w:rsidP="005E23E0">
      <w:pPr>
        <w:spacing w:after="0" w:line="240" w:lineRule="auto"/>
      </w:pPr>
      <w:r>
        <w:separator/>
      </w:r>
    </w:p>
  </w:endnote>
  <w:endnote w:type="continuationSeparator" w:id="0">
    <w:p w14:paraId="6BB59F27" w14:textId="77777777" w:rsidR="00032139" w:rsidRDefault="00032139" w:rsidP="005E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71BF3" w14:textId="77777777" w:rsidR="00032139" w:rsidRDefault="00032139" w:rsidP="005E23E0">
      <w:pPr>
        <w:spacing w:after="0" w:line="240" w:lineRule="auto"/>
      </w:pPr>
      <w:r>
        <w:separator/>
      </w:r>
    </w:p>
  </w:footnote>
  <w:footnote w:type="continuationSeparator" w:id="0">
    <w:p w14:paraId="512BA02E" w14:textId="77777777" w:rsidR="00032139" w:rsidRDefault="00032139" w:rsidP="005E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6" w15:restartNumberingAfterBreak="0">
    <w:nsid w:val="007A6F70"/>
    <w:multiLevelType w:val="multilevel"/>
    <w:tmpl w:val="B07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AE3054"/>
    <w:multiLevelType w:val="multilevel"/>
    <w:tmpl w:val="93D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E0059"/>
    <w:multiLevelType w:val="multilevel"/>
    <w:tmpl w:val="21D6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F4384"/>
    <w:multiLevelType w:val="multilevel"/>
    <w:tmpl w:val="D4DC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556B"/>
    <w:multiLevelType w:val="multilevel"/>
    <w:tmpl w:val="3E501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9A5116"/>
    <w:multiLevelType w:val="multilevel"/>
    <w:tmpl w:val="ED5C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74329"/>
    <w:multiLevelType w:val="multilevel"/>
    <w:tmpl w:val="590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E28C0"/>
    <w:multiLevelType w:val="multilevel"/>
    <w:tmpl w:val="1DF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02B46"/>
    <w:multiLevelType w:val="multilevel"/>
    <w:tmpl w:val="9CD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957246"/>
    <w:multiLevelType w:val="multilevel"/>
    <w:tmpl w:val="9284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2A3C9E"/>
    <w:multiLevelType w:val="multilevel"/>
    <w:tmpl w:val="7E44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7B5C57"/>
    <w:multiLevelType w:val="multilevel"/>
    <w:tmpl w:val="A2B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CD254C"/>
    <w:multiLevelType w:val="multilevel"/>
    <w:tmpl w:val="1DB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021046"/>
    <w:multiLevelType w:val="multilevel"/>
    <w:tmpl w:val="1E3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8948D5"/>
    <w:multiLevelType w:val="multilevel"/>
    <w:tmpl w:val="903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D3E06"/>
    <w:multiLevelType w:val="multilevel"/>
    <w:tmpl w:val="583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A1815"/>
    <w:multiLevelType w:val="multilevel"/>
    <w:tmpl w:val="214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C529A5"/>
    <w:multiLevelType w:val="multilevel"/>
    <w:tmpl w:val="A4E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0C55D8"/>
    <w:multiLevelType w:val="multilevel"/>
    <w:tmpl w:val="FF9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F86BAA"/>
    <w:multiLevelType w:val="multilevel"/>
    <w:tmpl w:val="4CA4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FB6B53"/>
    <w:multiLevelType w:val="multilevel"/>
    <w:tmpl w:val="42C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6660B3"/>
    <w:multiLevelType w:val="multilevel"/>
    <w:tmpl w:val="EFD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D74754"/>
    <w:multiLevelType w:val="multilevel"/>
    <w:tmpl w:val="4C9C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D42434"/>
    <w:multiLevelType w:val="multilevel"/>
    <w:tmpl w:val="55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417B2A"/>
    <w:multiLevelType w:val="multilevel"/>
    <w:tmpl w:val="A04A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607C27"/>
    <w:multiLevelType w:val="multilevel"/>
    <w:tmpl w:val="4FF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71477"/>
    <w:multiLevelType w:val="multilevel"/>
    <w:tmpl w:val="A32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176A88"/>
    <w:multiLevelType w:val="multilevel"/>
    <w:tmpl w:val="59A4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4D7D27"/>
    <w:multiLevelType w:val="multilevel"/>
    <w:tmpl w:val="1EF4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DD019A"/>
    <w:multiLevelType w:val="multilevel"/>
    <w:tmpl w:val="4228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1007EA"/>
    <w:multiLevelType w:val="multilevel"/>
    <w:tmpl w:val="B16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2677CE"/>
    <w:multiLevelType w:val="multilevel"/>
    <w:tmpl w:val="D6D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56260"/>
    <w:multiLevelType w:val="multilevel"/>
    <w:tmpl w:val="8FA0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9D361E"/>
    <w:multiLevelType w:val="multilevel"/>
    <w:tmpl w:val="D3AE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AF6123"/>
    <w:multiLevelType w:val="multilevel"/>
    <w:tmpl w:val="7B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8328E0"/>
    <w:multiLevelType w:val="multilevel"/>
    <w:tmpl w:val="BDE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EB3B2B"/>
    <w:multiLevelType w:val="multilevel"/>
    <w:tmpl w:val="234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947C58"/>
    <w:multiLevelType w:val="multilevel"/>
    <w:tmpl w:val="1B3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072886"/>
    <w:multiLevelType w:val="multilevel"/>
    <w:tmpl w:val="C4F2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E74B82"/>
    <w:multiLevelType w:val="multilevel"/>
    <w:tmpl w:val="0596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8034F5"/>
    <w:multiLevelType w:val="multilevel"/>
    <w:tmpl w:val="92F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9E0628"/>
    <w:multiLevelType w:val="multilevel"/>
    <w:tmpl w:val="9470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5B2E8C"/>
    <w:multiLevelType w:val="multilevel"/>
    <w:tmpl w:val="B4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D04A90"/>
    <w:multiLevelType w:val="multilevel"/>
    <w:tmpl w:val="553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482320"/>
    <w:multiLevelType w:val="multilevel"/>
    <w:tmpl w:val="548E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F935E4"/>
    <w:multiLevelType w:val="multilevel"/>
    <w:tmpl w:val="79F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0C077B"/>
    <w:multiLevelType w:val="multilevel"/>
    <w:tmpl w:val="5F2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B307BC"/>
    <w:multiLevelType w:val="multilevel"/>
    <w:tmpl w:val="ED92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CC48D4"/>
    <w:multiLevelType w:val="multilevel"/>
    <w:tmpl w:val="7BD64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646BFC"/>
    <w:multiLevelType w:val="multilevel"/>
    <w:tmpl w:val="C7D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C27FA9"/>
    <w:multiLevelType w:val="multilevel"/>
    <w:tmpl w:val="9E9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602E64"/>
    <w:multiLevelType w:val="multilevel"/>
    <w:tmpl w:val="B75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0430C8"/>
    <w:multiLevelType w:val="multilevel"/>
    <w:tmpl w:val="4D648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C36A8C"/>
    <w:multiLevelType w:val="multilevel"/>
    <w:tmpl w:val="B2F2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720019"/>
    <w:multiLevelType w:val="multilevel"/>
    <w:tmpl w:val="F7E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8D0179"/>
    <w:multiLevelType w:val="multilevel"/>
    <w:tmpl w:val="5190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E94BAE"/>
    <w:multiLevelType w:val="multilevel"/>
    <w:tmpl w:val="496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F9278A"/>
    <w:multiLevelType w:val="multilevel"/>
    <w:tmpl w:val="231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5B5390"/>
    <w:multiLevelType w:val="multilevel"/>
    <w:tmpl w:val="0D2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8F427E"/>
    <w:multiLevelType w:val="multilevel"/>
    <w:tmpl w:val="26F0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097034"/>
    <w:multiLevelType w:val="multilevel"/>
    <w:tmpl w:val="781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2A6B3F"/>
    <w:multiLevelType w:val="multilevel"/>
    <w:tmpl w:val="226E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1D49CE"/>
    <w:multiLevelType w:val="multilevel"/>
    <w:tmpl w:val="2A4E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3C00B8"/>
    <w:multiLevelType w:val="multilevel"/>
    <w:tmpl w:val="8A3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C204E8"/>
    <w:multiLevelType w:val="multilevel"/>
    <w:tmpl w:val="C84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C92256"/>
    <w:multiLevelType w:val="multilevel"/>
    <w:tmpl w:val="039A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2A2A5C"/>
    <w:multiLevelType w:val="multilevel"/>
    <w:tmpl w:val="997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4B2940"/>
    <w:multiLevelType w:val="multilevel"/>
    <w:tmpl w:val="925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096E01"/>
    <w:multiLevelType w:val="multilevel"/>
    <w:tmpl w:val="E1B2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6D5911"/>
    <w:multiLevelType w:val="multilevel"/>
    <w:tmpl w:val="34D0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190423"/>
    <w:multiLevelType w:val="multilevel"/>
    <w:tmpl w:val="A39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395E97"/>
    <w:multiLevelType w:val="multilevel"/>
    <w:tmpl w:val="3092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580BA4"/>
    <w:multiLevelType w:val="multilevel"/>
    <w:tmpl w:val="6A1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9C2BD6"/>
    <w:multiLevelType w:val="multilevel"/>
    <w:tmpl w:val="F38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DA734D"/>
    <w:multiLevelType w:val="multilevel"/>
    <w:tmpl w:val="616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B121ED"/>
    <w:multiLevelType w:val="multilevel"/>
    <w:tmpl w:val="4FE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4A2F21"/>
    <w:multiLevelType w:val="multilevel"/>
    <w:tmpl w:val="7BC6E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5415F9"/>
    <w:multiLevelType w:val="multilevel"/>
    <w:tmpl w:val="7048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FA0160"/>
    <w:multiLevelType w:val="multilevel"/>
    <w:tmpl w:val="026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DD1027"/>
    <w:multiLevelType w:val="multilevel"/>
    <w:tmpl w:val="9CC6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073AE5"/>
    <w:multiLevelType w:val="multilevel"/>
    <w:tmpl w:val="51C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1717B5"/>
    <w:multiLevelType w:val="multilevel"/>
    <w:tmpl w:val="50E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F43A4A"/>
    <w:multiLevelType w:val="multilevel"/>
    <w:tmpl w:val="E3F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3B5B94"/>
    <w:multiLevelType w:val="multilevel"/>
    <w:tmpl w:val="F59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3F7F83"/>
    <w:multiLevelType w:val="multilevel"/>
    <w:tmpl w:val="2488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0110C8"/>
    <w:multiLevelType w:val="multilevel"/>
    <w:tmpl w:val="0036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1E41E9"/>
    <w:multiLevelType w:val="multilevel"/>
    <w:tmpl w:val="94B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AA3DE6"/>
    <w:multiLevelType w:val="multilevel"/>
    <w:tmpl w:val="B5D0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4C6DB4"/>
    <w:multiLevelType w:val="multilevel"/>
    <w:tmpl w:val="9FD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C51D93"/>
    <w:multiLevelType w:val="multilevel"/>
    <w:tmpl w:val="6C1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AD4A11"/>
    <w:multiLevelType w:val="multilevel"/>
    <w:tmpl w:val="696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0B5304"/>
    <w:multiLevelType w:val="multilevel"/>
    <w:tmpl w:val="2C7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070DD8"/>
    <w:multiLevelType w:val="multilevel"/>
    <w:tmpl w:val="74A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6F3E8E"/>
    <w:multiLevelType w:val="multilevel"/>
    <w:tmpl w:val="3E88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BD6A81"/>
    <w:multiLevelType w:val="multilevel"/>
    <w:tmpl w:val="240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D6008E"/>
    <w:multiLevelType w:val="multilevel"/>
    <w:tmpl w:val="E40C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050CA5"/>
    <w:multiLevelType w:val="multilevel"/>
    <w:tmpl w:val="8AE8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395FEF"/>
    <w:multiLevelType w:val="multilevel"/>
    <w:tmpl w:val="1EAA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345043"/>
    <w:multiLevelType w:val="multilevel"/>
    <w:tmpl w:val="C526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634F1C"/>
    <w:multiLevelType w:val="multilevel"/>
    <w:tmpl w:val="7BACF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716318"/>
    <w:multiLevelType w:val="multilevel"/>
    <w:tmpl w:val="9DD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8913A4"/>
    <w:multiLevelType w:val="multilevel"/>
    <w:tmpl w:val="46803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D27C09"/>
    <w:multiLevelType w:val="multilevel"/>
    <w:tmpl w:val="6F8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E55105"/>
    <w:multiLevelType w:val="multilevel"/>
    <w:tmpl w:val="E06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F37685"/>
    <w:multiLevelType w:val="multilevel"/>
    <w:tmpl w:val="266A0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0633BB"/>
    <w:multiLevelType w:val="multilevel"/>
    <w:tmpl w:val="7876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D64240"/>
    <w:multiLevelType w:val="multilevel"/>
    <w:tmpl w:val="B5DA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821C82"/>
    <w:multiLevelType w:val="multilevel"/>
    <w:tmpl w:val="B25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CC3316"/>
    <w:multiLevelType w:val="multilevel"/>
    <w:tmpl w:val="232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57085F"/>
    <w:multiLevelType w:val="multilevel"/>
    <w:tmpl w:val="94F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751006"/>
    <w:multiLevelType w:val="multilevel"/>
    <w:tmpl w:val="F6C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2D0EA9"/>
    <w:multiLevelType w:val="multilevel"/>
    <w:tmpl w:val="550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C30DEB"/>
    <w:multiLevelType w:val="multilevel"/>
    <w:tmpl w:val="5BD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B12042"/>
    <w:multiLevelType w:val="multilevel"/>
    <w:tmpl w:val="7B4A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287CD5"/>
    <w:multiLevelType w:val="multilevel"/>
    <w:tmpl w:val="7A3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A83897"/>
    <w:multiLevelType w:val="multilevel"/>
    <w:tmpl w:val="7FD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0E7BF6"/>
    <w:multiLevelType w:val="multilevel"/>
    <w:tmpl w:val="A72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8D5B71"/>
    <w:multiLevelType w:val="multilevel"/>
    <w:tmpl w:val="739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E57F97"/>
    <w:multiLevelType w:val="multilevel"/>
    <w:tmpl w:val="49DA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9A2F98"/>
    <w:multiLevelType w:val="multilevel"/>
    <w:tmpl w:val="384C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0021D0B"/>
    <w:multiLevelType w:val="multilevel"/>
    <w:tmpl w:val="DE8A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870EF5"/>
    <w:multiLevelType w:val="multilevel"/>
    <w:tmpl w:val="E44C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EF671A"/>
    <w:multiLevelType w:val="multilevel"/>
    <w:tmpl w:val="346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1755F4"/>
    <w:multiLevelType w:val="multilevel"/>
    <w:tmpl w:val="6BDC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3B32CD"/>
    <w:multiLevelType w:val="multilevel"/>
    <w:tmpl w:val="61D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505C63"/>
    <w:multiLevelType w:val="multilevel"/>
    <w:tmpl w:val="001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A07151"/>
    <w:multiLevelType w:val="multilevel"/>
    <w:tmpl w:val="1AA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AA730D"/>
    <w:multiLevelType w:val="multilevel"/>
    <w:tmpl w:val="045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3F0CB6"/>
    <w:multiLevelType w:val="multilevel"/>
    <w:tmpl w:val="898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653FEF"/>
    <w:multiLevelType w:val="multilevel"/>
    <w:tmpl w:val="DE2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B07993"/>
    <w:multiLevelType w:val="multilevel"/>
    <w:tmpl w:val="7E9C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62464E"/>
    <w:multiLevelType w:val="multilevel"/>
    <w:tmpl w:val="B61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8562FD"/>
    <w:multiLevelType w:val="multilevel"/>
    <w:tmpl w:val="934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B23AA4"/>
    <w:multiLevelType w:val="multilevel"/>
    <w:tmpl w:val="C8B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7117857"/>
    <w:multiLevelType w:val="multilevel"/>
    <w:tmpl w:val="CF3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3D78A7"/>
    <w:multiLevelType w:val="multilevel"/>
    <w:tmpl w:val="C38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5500EF"/>
    <w:multiLevelType w:val="multilevel"/>
    <w:tmpl w:val="E2C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1E18DC"/>
    <w:multiLevelType w:val="multilevel"/>
    <w:tmpl w:val="BDE0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356052"/>
    <w:multiLevelType w:val="multilevel"/>
    <w:tmpl w:val="F770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DF7352"/>
    <w:multiLevelType w:val="multilevel"/>
    <w:tmpl w:val="AFE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960A53"/>
    <w:multiLevelType w:val="multilevel"/>
    <w:tmpl w:val="A49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3E30EF"/>
    <w:multiLevelType w:val="multilevel"/>
    <w:tmpl w:val="023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C86223"/>
    <w:multiLevelType w:val="multilevel"/>
    <w:tmpl w:val="30D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A87FD6"/>
    <w:multiLevelType w:val="multilevel"/>
    <w:tmpl w:val="1CC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DB0690"/>
    <w:multiLevelType w:val="multilevel"/>
    <w:tmpl w:val="FF7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F566FD"/>
    <w:multiLevelType w:val="multilevel"/>
    <w:tmpl w:val="754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B36259"/>
    <w:multiLevelType w:val="multilevel"/>
    <w:tmpl w:val="6DC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BB11C4"/>
    <w:multiLevelType w:val="multilevel"/>
    <w:tmpl w:val="70F6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CF5E88"/>
    <w:multiLevelType w:val="multilevel"/>
    <w:tmpl w:val="BAC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2134D4"/>
    <w:multiLevelType w:val="multilevel"/>
    <w:tmpl w:val="AC10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39F28C7"/>
    <w:multiLevelType w:val="multilevel"/>
    <w:tmpl w:val="1EA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A755AE"/>
    <w:multiLevelType w:val="multilevel"/>
    <w:tmpl w:val="803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C97485"/>
    <w:multiLevelType w:val="multilevel"/>
    <w:tmpl w:val="E590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5442F1"/>
    <w:multiLevelType w:val="multilevel"/>
    <w:tmpl w:val="BA4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6B538A"/>
    <w:multiLevelType w:val="multilevel"/>
    <w:tmpl w:val="577A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8C4FB2"/>
    <w:multiLevelType w:val="multilevel"/>
    <w:tmpl w:val="623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E21433"/>
    <w:multiLevelType w:val="multilevel"/>
    <w:tmpl w:val="5B8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B77ED4"/>
    <w:multiLevelType w:val="multilevel"/>
    <w:tmpl w:val="A38A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7460B4"/>
    <w:multiLevelType w:val="multilevel"/>
    <w:tmpl w:val="4DD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B2837E8"/>
    <w:multiLevelType w:val="multilevel"/>
    <w:tmpl w:val="1E3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5B45B1"/>
    <w:multiLevelType w:val="multilevel"/>
    <w:tmpl w:val="9DF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106C27"/>
    <w:multiLevelType w:val="multilevel"/>
    <w:tmpl w:val="A278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327625"/>
    <w:multiLevelType w:val="multilevel"/>
    <w:tmpl w:val="91B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C332F65"/>
    <w:multiLevelType w:val="multilevel"/>
    <w:tmpl w:val="BF0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FF4A13"/>
    <w:multiLevelType w:val="multilevel"/>
    <w:tmpl w:val="F8D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897E3C"/>
    <w:multiLevelType w:val="multilevel"/>
    <w:tmpl w:val="1F7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936252"/>
    <w:multiLevelType w:val="multilevel"/>
    <w:tmpl w:val="38C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CE4BA7"/>
    <w:multiLevelType w:val="multilevel"/>
    <w:tmpl w:val="2D9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7D7972"/>
    <w:multiLevelType w:val="multilevel"/>
    <w:tmpl w:val="AF4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9F6FF1"/>
    <w:multiLevelType w:val="multilevel"/>
    <w:tmpl w:val="5FB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6D4C7F"/>
    <w:multiLevelType w:val="multilevel"/>
    <w:tmpl w:val="C86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CF0DC0"/>
    <w:multiLevelType w:val="multilevel"/>
    <w:tmpl w:val="8852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3635BD1"/>
    <w:multiLevelType w:val="multilevel"/>
    <w:tmpl w:val="59AA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AF485E"/>
    <w:multiLevelType w:val="multilevel"/>
    <w:tmpl w:val="11A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464666A"/>
    <w:multiLevelType w:val="multilevel"/>
    <w:tmpl w:val="941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D151FD"/>
    <w:multiLevelType w:val="multilevel"/>
    <w:tmpl w:val="4A0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531455"/>
    <w:multiLevelType w:val="multilevel"/>
    <w:tmpl w:val="7EF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69F060B"/>
    <w:multiLevelType w:val="multilevel"/>
    <w:tmpl w:val="EC08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2F25DE"/>
    <w:multiLevelType w:val="multilevel"/>
    <w:tmpl w:val="E06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7BE761C"/>
    <w:multiLevelType w:val="multilevel"/>
    <w:tmpl w:val="B03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80C26F3"/>
    <w:multiLevelType w:val="multilevel"/>
    <w:tmpl w:val="EB7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8FD4F4D"/>
    <w:multiLevelType w:val="multilevel"/>
    <w:tmpl w:val="18DA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366E60"/>
    <w:multiLevelType w:val="multilevel"/>
    <w:tmpl w:val="720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795754"/>
    <w:multiLevelType w:val="multilevel"/>
    <w:tmpl w:val="CE4C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D51E56"/>
    <w:multiLevelType w:val="multilevel"/>
    <w:tmpl w:val="14E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6D4607"/>
    <w:multiLevelType w:val="multilevel"/>
    <w:tmpl w:val="7FF6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D60BF9"/>
    <w:multiLevelType w:val="multilevel"/>
    <w:tmpl w:val="072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E8D2C8F"/>
    <w:multiLevelType w:val="multilevel"/>
    <w:tmpl w:val="54AE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C77AE9"/>
    <w:multiLevelType w:val="multilevel"/>
    <w:tmpl w:val="2000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323689">
    <w:abstractNumId w:val="5"/>
  </w:num>
  <w:num w:numId="2" w16cid:durableId="1465539966">
    <w:abstractNumId w:val="3"/>
  </w:num>
  <w:num w:numId="3" w16cid:durableId="1527717924">
    <w:abstractNumId w:val="2"/>
  </w:num>
  <w:num w:numId="4" w16cid:durableId="6371542">
    <w:abstractNumId w:val="4"/>
  </w:num>
  <w:num w:numId="5" w16cid:durableId="947346506">
    <w:abstractNumId w:val="1"/>
  </w:num>
  <w:num w:numId="6" w16cid:durableId="1464739295">
    <w:abstractNumId w:val="0"/>
  </w:num>
  <w:num w:numId="7" w16cid:durableId="2013412548">
    <w:abstractNumId w:val="152"/>
  </w:num>
  <w:num w:numId="8" w16cid:durableId="329910298">
    <w:abstractNumId w:val="65"/>
  </w:num>
  <w:num w:numId="9" w16cid:durableId="466512781">
    <w:abstractNumId w:val="88"/>
  </w:num>
  <w:num w:numId="10" w16cid:durableId="988360725">
    <w:abstractNumId w:val="162"/>
  </w:num>
  <w:num w:numId="11" w16cid:durableId="1656184826">
    <w:abstractNumId w:val="58"/>
  </w:num>
  <w:num w:numId="12" w16cid:durableId="548415454">
    <w:abstractNumId w:val="161"/>
  </w:num>
  <w:num w:numId="13" w16cid:durableId="65153066">
    <w:abstractNumId w:val="82"/>
  </w:num>
  <w:num w:numId="14" w16cid:durableId="1566837258">
    <w:abstractNumId w:val="112"/>
  </w:num>
  <w:num w:numId="15" w16cid:durableId="1184787571">
    <w:abstractNumId w:val="171"/>
  </w:num>
  <w:num w:numId="16" w16cid:durableId="280454824">
    <w:abstractNumId w:val="47"/>
  </w:num>
  <w:num w:numId="17" w16cid:durableId="1888181429">
    <w:abstractNumId w:val="177"/>
  </w:num>
  <w:num w:numId="18" w16cid:durableId="1402675619">
    <w:abstractNumId w:val="29"/>
  </w:num>
  <w:num w:numId="19" w16cid:durableId="2141456922">
    <w:abstractNumId w:val="133"/>
  </w:num>
  <w:num w:numId="20" w16cid:durableId="1271743206">
    <w:abstractNumId w:val="51"/>
  </w:num>
  <w:num w:numId="21" w16cid:durableId="467434334">
    <w:abstractNumId w:val="167"/>
  </w:num>
  <w:num w:numId="22" w16cid:durableId="467861895">
    <w:abstractNumId w:val="194"/>
  </w:num>
  <w:num w:numId="23" w16cid:durableId="2112629039">
    <w:abstractNumId w:val="130"/>
  </w:num>
  <w:num w:numId="24" w16cid:durableId="1194270056">
    <w:abstractNumId w:val="104"/>
  </w:num>
  <w:num w:numId="25" w16cid:durableId="1071545181">
    <w:abstractNumId w:val="57"/>
  </w:num>
  <w:num w:numId="26" w16cid:durableId="1575621372">
    <w:abstractNumId w:val="81"/>
  </w:num>
  <w:num w:numId="27" w16cid:durableId="445198782">
    <w:abstractNumId w:val="49"/>
  </w:num>
  <w:num w:numId="28" w16cid:durableId="235870850">
    <w:abstractNumId w:val="101"/>
  </w:num>
  <w:num w:numId="29" w16cid:durableId="1609194678">
    <w:abstractNumId w:val="85"/>
  </w:num>
  <w:num w:numId="30" w16cid:durableId="595746133">
    <w:abstractNumId w:val="27"/>
  </w:num>
  <w:num w:numId="31" w16cid:durableId="281304313">
    <w:abstractNumId w:val="143"/>
  </w:num>
  <w:num w:numId="32" w16cid:durableId="2091852362">
    <w:abstractNumId w:val="148"/>
  </w:num>
  <w:num w:numId="33" w16cid:durableId="181479400">
    <w:abstractNumId w:val="115"/>
  </w:num>
  <w:num w:numId="34" w16cid:durableId="2051758693">
    <w:abstractNumId w:val="164"/>
  </w:num>
  <w:num w:numId="35" w16cid:durableId="471365381">
    <w:abstractNumId w:val="68"/>
  </w:num>
  <w:num w:numId="36" w16cid:durableId="1886327689">
    <w:abstractNumId w:val="140"/>
  </w:num>
  <w:num w:numId="37" w16cid:durableId="1107383397">
    <w:abstractNumId w:val="89"/>
  </w:num>
  <w:num w:numId="38" w16cid:durableId="126172280">
    <w:abstractNumId w:val="100"/>
  </w:num>
  <w:num w:numId="39" w16cid:durableId="131094711">
    <w:abstractNumId w:val="60"/>
  </w:num>
  <w:num w:numId="40" w16cid:durableId="324743280">
    <w:abstractNumId w:val="179"/>
  </w:num>
  <w:num w:numId="41" w16cid:durableId="213584428">
    <w:abstractNumId w:val="83"/>
  </w:num>
  <w:num w:numId="42" w16cid:durableId="808786750">
    <w:abstractNumId w:val="22"/>
  </w:num>
  <w:num w:numId="43" w16cid:durableId="1784809018">
    <w:abstractNumId w:val="18"/>
  </w:num>
  <w:num w:numId="44" w16cid:durableId="1775325138">
    <w:abstractNumId w:val="93"/>
  </w:num>
  <w:num w:numId="45" w16cid:durableId="32586610">
    <w:abstractNumId w:val="149"/>
  </w:num>
  <w:num w:numId="46" w16cid:durableId="1025015527">
    <w:abstractNumId w:val="10"/>
  </w:num>
  <w:num w:numId="47" w16cid:durableId="1452479130">
    <w:abstractNumId w:val="73"/>
  </w:num>
  <w:num w:numId="48" w16cid:durableId="484250613">
    <w:abstractNumId w:val="166"/>
  </w:num>
  <w:num w:numId="49" w16cid:durableId="881408031">
    <w:abstractNumId w:val="50"/>
  </w:num>
  <w:num w:numId="50" w16cid:durableId="2005428409">
    <w:abstractNumId w:val="41"/>
  </w:num>
  <w:num w:numId="51" w16cid:durableId="402338997">
    <w:abstractNumId w:val="91"/>
  </w:num>
  <w:num w:numId="52" w16cid:durableId="368141526">
    <w:abstractNumId w:val="98"/>
  </w:num>
  <w:num w:numId="53" w16cid:durableId="1592474363">
    <w:abstractNumId w:val="145"/>
  </w:num>
  <w:num w:numId="54" w16cid:durableId="1050766114">
    <w:abstractNumId w:val="46"/>
  </w:num>
  <w:num w:numId="55" w16cid:durableId="124348426">
    <w:abstractNumId w:val="33"/>
  </w:num>
  <w:num w:numId="56" w16cid:durableId="1035426533">
    <w:abstractNumId w:val="48"/>
  </w:num>
  <w:num w:numId="57" w16cid:durableId="1725178429">
    <w:abstractNumId w:val="37"/>
  </w:num>
  <w:num w:numId="58" w16cid:durableId="545918590">
    <w:abstractNumId w:val="79"/>
  </w:num>
  <w:num w:numId="59" w16cid:durableId="1032420308">
    <w:abstractNumId w:val="106"/>
  </w:num>
  <w:num w:numId="60" w16cid:durableId="1354190714">
    <w:abstractNumId w:val="113"/>
  </w:num>
  <w:num w:numId="61" w16cid:durableId="40516710">
    <w:abstractNumId w:val="76"/>
  </w:num>
  <w:num w:numId="62" w16cid:durableId="1195390439">
    <w:abstractNumId w:val="42"/>
  </w:num>
  <w:num w:numId="63" w16cid:durableId="1259482615">
    <w:abstractNumId w:val="119"/>
  </w:num>
  <w:num w:numId="64" w16cid:durableId="64692272">
    <w:abstractNumId w:val="122"/>
  </w:num>
  <w:num w:numId="65" w16cid:durableId="1572738388">
    <w:abstractNumId w:val="126"/>
  </w:num>
  <w:num w:numId="66" w16cid:durableId="1675499527">
    <w:abstractNumId w:val="92"/>
  </w:num>
  <w:num w:numId="67" w16cid:durableId="1392803463">
    <w:abstractNumId w:val="146"/>
  </w:num>
  <w:num w:numId="68" w16cid:durableId="585040554">
    <w:abstractNumId w:val="17"/>
  </w:num>
  <w:num w:numId="69" w16cid:durableId="1799109565">
    <w:abstractNumId w:val="189"/>
  </w:num>
  <w:num w:numId="70" w16cid:durableId="625085201">
    <w:abstractNumId w:val="158"/>
  </w:num>
  <w:num w:numId="71" w16cid:durableId="212231889">
    <w:abstractNumId w:val="54"/>
  </w:num>
  <w:num w:numId="72" w16cid:durableId="649555948">
    <w:abstractNumId w:val="191"/>
  </w:num>
  <w:num w:numId="73" w16cid:durableId="824903958">
    <w:abstractNumId w:val="78"/>
  </w:num>
  <w:num w:numId="74" w16cid:durableId="175506426">
    <w:abstractNumId w:val="109"/>
  </w:num>
  <w:num w:numId="75" w16cid:durableId="44528208">
    <w:abstractNumId w:val="38"/>
  </w:num>
  <w:num w:numId="76" w16cid:durableId="1600330333">
    <w:abstractNumId w:val="124"/>
  </w:num>
  <w:num w:numId="77" w16cid:durableId="2019960062">
    <w:abstractNumId w:val="34"/>
  </w:num>
  <w:num w:numId="78" w16cid:durableId="289556773">
    <w:abstractNumId w:val="95"/>
  </w:num>
  <w:num w:numId="79" w16cid:durableId="1522471141">
    <w:abstractNumId w:val="107"/>
  </w:num>
  <w:num w:numId="80" w16cid:durableId="1168598106">
    <w:abstractNumId w:val="110"/>
  </w:num>
  <w:num w:numId="81" w16cid:durableId="1935045102">
    <w:abstractNumId w:val="174"/>
  </w:num>
  <w:num w:numId="82" w16cid:durableId="1561479106">
    <w:abstractNumId w:val="120"/>
  </w:num>
  <w:num w:numId="83" w16cid:durableId="809175514">
    <w:abstractNumId w:val="147"/>
  </w:num>
  <w:num w:numId="84" w16cid:durableId="842554679">
    <w:abstractNumId w:val="118"/>
  </w:num>
  <w:num w:numId="85" w16cid:durableId="655111773">
    <w:abstractNumId w:val="28"/>
  </w:num>
  <w:num w:numId="86" w16cid:durableId="2022001265">
    <w:abstractNumId w:val="105"/>
  </w:num>
  <w:num w:numId="87" w16cid:durableId="952829837">
    <w:abstractNumId w:val="61"/>
  </w:num>
  <w:num w:numId="88" w16cid:durableId="510025657">
    <w:abstractNumId w:val="142"/>
  </w:num>
  <w:num w:numId="89" w16cid:durableId="1698507745">
    <w:abstractNumId w:val="96"/>
  </w:num>
  <w:num w:numId="90" w16cid:durableId="1923567056">
    <w:abstractNumId w:val="165"/>
  </w:num>
  <w:num w:numId="91" w16cid:durableId="1807695895">
    <w:abstractNumId w:val="40"/>
  </w:num>
  <w:num w:numId="92" w16cid:durableId="2061781645">
    <w:abstractNumId w:val="137"/>
  </w:num>
  <w:num w:numId="93" w16cid:durableId="1514611540">
    <w:abstractNumId w:val="52"/>
  </w:num>
  <w:num w:numId="94" w16cid:durableId="850685576">
    <w:abstractNumId w:val="193"/>
  </w:num>
  <w:num w:numId="95" w16cid:durableId="597250800">
    <w:abstractNumId w:val="53"/>
  </w:num>
  <w:num w:numId="96" w16cid:durableId="361252492">
    <w:abstractNumId w:val="103"/>
  </w:num>
  <w:num w:numId="97" w16cid:durableId="500895195">
    <w:abstractNumId w:val="71"/>
  </w:num>
  <w:num w:numId="98" w16cid:durableId="46733700">
    <w:abstractNumId w:val="8"/>
  </w:num>
  <w:num w:numId="99" w16cid:durableId="1723675871">
    <w:abstractNumId w:val="31"/>
  </w:num>
  <w:num w:numId="100" w16cid:durableId="570427777">
    <w:abstractNumId w:val="139"/>
  </w:num>
  <w:num w:numId="101" w16cid:durableId="138891143">
    <w:abstractNumId w:val="123"/>
  </w:num>
  <w:num w:numId="102" w16cid:durableId="2116094795">
    <w:abstractNumId w:val="86"/>
  </w:num>
  <w:num w:numId="103" w16cid:durableId="1560941510">
    <w:abstractNumId w:val="21"/>
  </w:num>
  <w:num w:numId="104" w16cid:durableId="890263221">
    <w:abstractNumId w:val="128"/>
  </w:num>
  <w:num w:numId="105" w16cid:durableId="289288035">
    <w:abstractNumId w:val="7"/>
  </w:num>
  <w:num w:numId="106" w16cid:durableId="848563120">
    <w:abstractNumId w:val="135"/>
  </w:num>
  <w:num w:numId="107" w16cid:durableId="281771605">
    <w:abstractNumId w:val="62"/>
  </w:num>
  <w:num w:numId="108" w16cid:durableId="1707562426">
    <w:abstractNumId w:val="66"/>
  </w:num>
  <w:num w:numId="109" w16cid:durableId="1840341649">
    <w:abstractNumId w:val="14"/>
  </w:num>
  <w:num w:numId="110" w16cid:durableId="238515304">
    <w:abstractNumId w:val="11"/>
  </w:num>
  <w:num w:numId="111" w16cid:durableId="1927225932">
    <w:abstractNumId w:val="116"/>
  </w:num>
  <w:num w:numId="112" w16cid:durableId="967051915">
    <w:abstractNumId w:val="173"/>
  </w:num>
  <w:num w:numId="113" w16cid:durableId="1371033180">
    <w:abstractNumId w:val="127"/>
  </w:num>
  <w:num w:numId="114" w16cid:durableId="1365710405">
    <w:abstractNumId w:val="134"/>
  </w:num>
  <w:num w:numId="115" w16cid:durableId="345788676">
    <w:abstractNumId w:val="172"/>
  </w:num>
  <w:num w:numId="116" w16cid:durableId="810366296">
    <w:abstractNumId w:val="39"/>
  </w:num>
  <w:num w:numId="117" w16cid:durableId="2102870900">
    <w:abstractNumId w:val="154"/>
  </w:num>
  <w:num w:numId="118" w16cid:durableId="988486298">
    <w:abstractNumId w:val="67"/>
  </w:num>
  <w:num w:numId="119" w16cid:durableId="1508210313">
    <w:abstractNumId w:val="155"/>
  </w:num>
  <w:num w:numId="120" w16cid:durableId="1018242035">
    <w:abstractNumId w:val="6"/>
  </w:num>
  <w:num w:numId="121" w16cid:durableId="1630279512">
    <w:abstractNumId w:val="97"/>
  </w:num>
  <w:num w:numId="122" w16cid:durableId="617375754">
    <w:abstractNumId w:val="183"/>
  </w:num>
  <w:num w:numId="123" w16cid:durableId="383723662">
    <w:abstractNumId w:val="43"/>
  </w:num>
  <w:num w:numId="124" w16cid:durableId="1774671410">
    <w:abstractNumId w:val="192"/>
  </w:num>
  <w:num w:numId="125" w16cid:durableId="829295441">
    <w:abstractNumId w:val="190"/>
  </w:num>
  <w:num w:numId="126" w16cid:durableId="1770924989">
    <w:abstractNumId w:val="181"/>
  </w:num>
  <w:num w:numId="127" w16cid:durableId="1026324346">
    <w:abstractNumId w:val="108"/>
  </w:num>
  <w:num w:numId="128" w16cid:durableId="814103620">
    <w:abstractNumId w:val="9"/>
  </w:num>
  <w:num w:numId="129" w16cid:durableId="1990474438">
    <w:abstractNumId w:val="111"/>
  </w:num>
  <w:num w:numId="130" w16cid:durableId="1457718560">
    <w:abstractNumId w:val="185"/>
  </w:num>
  <w:num w:numId="131" w16cid:durableId="1318026810">
    <w:abstractNumId w:val="180"/>
  </w:num>
  <w:num w:numId="132" w16cid:durableId="1768621993">
    <w:abstractNumId w:val="169"/>
  </w:num>
  <w:num w:numId="133" w16cid:durableId="742414816">
    <w:abstractNumId w:val="150"/>
  </w:num>
  <w:num w:numId="134" w16cid:durableId="457451792">
    <w:abstractNumId w:val="30"/>
  </w:num>
  <w:num w:numId="135" w16cid:durableId="764574202">
    <w:abstractNumId w:val="157"/>
  </w:num>
  <w:num w:numId="136" w16cid:durableId="783813638">
    <w:abstractNumId w:val="170"/>
  </w:num>
  <w:num w:numId="137" w16cid:durableId="416023180">
    <w:abstractNumId w:val="20"/>
  </w:num>
  <w:num w:numId="138" w16cid:durableId="460195588">
    <w:abstractNumId w:val="32"/>
  </w:num>
  <w:num w:numId="139" w16cid:durableId="1339501083">
    <w:abstractNumId w:val="12"/>
  </w:num>
  <w:num w:numId="140" w16cid:durableId="779763008">
    <w:abstractNumId w:val="184"/>
  </w:num>
  <w:num w:numId="141" w16cid:durableId="1768840120">
    <w:abstractNumId w:val="90"/>
  </w:num>
  <w:num w:numId="142" w16cid:durableId="1454860374">
    <w:abstractNumId w:val="99"/>
  </w:num>
  <w:num w:numId="143" w16cid:durableId="509871971">
    <w:abstractNumId w:val="74"/>
  </w:num>
  <w:num w:numId="144" w16cid:durableId="447704217">
    <w:abstractNumId w:val="178"/>
  </w:num>
  <w:num w:numId="145" w16cid:durableId="1322848953">
    <w:abstractNumId w:val="188"/>
  </w:num>
  <w:num w:numId="146" w16cid:durableId="1895189634">
    <w:abstractNumId w:val="26"/>
  </w:num>
  <w:num w:numId="147" w16cid:durableId="950235526">
    <w:abstractNumId w:val="186"/>
  </w:num>
  <w:num w:numId="148" w16cid:durableId="1072195756">
    <w:abstractNumId w:val="94"/>
  </w:num>
  <w:num w:numId="149" w16cid:durableId="1849976348">
    <w:abstractNumId w:val="182"/>
  </w:num>
  <w:num w:numId="150" w16cid:durableId="489760881">
    <w:abstractNumId w:val="55"/>
  </w:num>
  <w:num w:numId="151" w16cid:durableId="232475103">
    <w:abstractNumId w:val="35"/>
  </w:num>
  <w:num w:numId="152" w16cid:durableId="331568666">
    <w:abstractNumId w:val="132"/>
  </w:num>
  <w:num w:numId="153" w16cid:durableId="1532953749">
    <w:abstractNumId w:val="19"/>
  </w:num>
  <w:num w:numId="154" w16cid:durableId="732967027">
    <w:abstractNumId w:val="136"/>
  </w:num>
  <w:num w:numId="155" w16cid:durableId="2044941021">
    <w:abstractNumId w:val="153"/>
  </w:num>
  <w:num w:numId="156" w16cid:durableId="1020349774">
    <w:abstractNumId w:val="121"/>
  </w:num>
  <w:num w:numId="157" w16cid:durableId="1691759576">
    <w:abstractNumId w:val="129"/>
  </w:num>
  <w:num w:numId="158" w16cid:durableId="1070693161">
    <w:abstractNumId w:val="114"/>
  </w:num>
  <w:num w:numId="159" w16cid:durableId="214856296">
    <w:abstractNumId w:val="159"/>
  </w:num>
  <w:num w:numId="160" w16cid:durableId="550383315">
    <w:abstractNumId w:val="59"/>
  </w:num>
  <w:num w:numId="161" w16cid:durableId="1073772047">
    <w:abstractNumId w:val="151"/>
  </w:num>
  <w:num w:numId="162" w16cid:durableId="1167746185">
    <w:abstractNumId w:val="87"/>
  </w:num>
  <w:num w:numId="163" w16cid:durableId="2019503215">
    <w:abstractNumId w:val="160"/>
  </w:num>
  <w:num w:numId="164" w16cid:durableId="347490688">
    <w:abstractNumId w:val="64"/>
  </w:num>
  <w:num w:numId="165" w16cid:durableId="994410278">
    <w:abstractNumId w:val="56"/>
  </w:num>
  <w:num w:numId="166" w16cid:durableId="1937715627">
    <w:abstractNumId w:val="70"/>
  </w:num>
  <w:num w:numId="167" w16cid:durableId="120195245">
    <w:abstractNumId w:val="187"/>
  </w:num>
  <w:num w:numId="168" w16cid:durableId="1657149898">
    <w:abstractNumId w:val="15"/>
  </w:num>
  <w:num w:numId="169" w16cid:durableId="1465853714">
    <w:abstractNumId w:val="75"/>
  </w:num>
  <w:num w:numId="170" w16cid:durableId="1172793320">
    <w:abstractNumId w:val="23"/>
  </w:num>
  <w:num w:numId="171" w16cid:durableId="905408853">
    <w:abstractNumId w:val="13"/>
  </w:num>
  <w:num w:numId="172" w16cid:durableId="268657824">
    <w:abstractNumId w:val="69"/>
  </w:num>
  <w:num w:numId="173" w16cid:durableId="1569538521">
    <w:abstractNumId w:val="63"/>
  </w:num>
  <w:num w:numId="174" w16cid:durableId="366950449">
    <w:abstractNumId w:val="44"/>
  </w:num>
  <w:num w:numId="175" w16cid:durableId="1881674116">
    <w:abstractNumId w:val="80"/>
  </w:num>
  <w:num w:numId="176" w16cid:durableId="606549551">
    <w:abstractNumId w:val="138"/>
  </w:num>
  <w:num w:numId="177" w16cid:durableId="91243169">
    <w:abstractNumId w:val="36"/>
  </w:num>
  <w:num w:numId="178" w16cid:durableId="1725105349">
    <w:abstractNumId w:val="168"/>
  </w:num>
  <w:num w:numId="179" w16cid:durableId="1213228304">
    <w:abstractNumId w:val="24"/>
  </w:num>
  <w:num w:numId="180" w16cid:durableId="2115007629">
    <w:abstractNumId w:val="16"/>
  </w:num>
  <w:num w:numId="181" w16cid:durableId="413164888">
    <w:abstractNumId w:val="175"/>
  </w:num>
  <w:num w:numId="182" w16cid:durableId="529144630">
    <w:abstractNumId w:val="144"/>
  </w:num>
  <w:num w:numId="183" w16cid:durableId="1738505613">
    <w:abstractNumId w:val="125"/>
  </w:num>
  <w:num w:numId="184" w16cid:durableId="769591783">
    <w:abstractNumId w:val="156"/>
  </w:num>
  <w:num w:numId="185" w16cid:durableId="595477043">
    <w:abstractNumId w:val="77"/>
  </w:num>
  <w:num w:numId="186" w16cid:durableId="1080636627">
    <w:abstractNumId w:val="45"/>
  </w:num>
  <w:num w:numId="187" w16cid:durableId="59594563">
    <w:abstractNumId w:val="72"/>
  </w:num>
  <w:num w:numId="188" w16cid:durableId="1380548001">
    <w:abstractNumId w:val="163"/>
  </w:num>
  <w:num w:numId="189" w16cid:durableId="100804948">
    <w:abstractNumId w:val="141"/>
  </w:num>
  <w:num w:numId="190" w16cid:durableId="1380785772">
    <w:abstractNumId w:val="117"/>
  </w:num>
  <w:num w:numId="191" w16cid:durableId="1007437183">
    <w:abstractNumId w:val="102"/>
  </w:num>
  <w:num w:numId="192" w16cid:durableId="762536385">
    <w:abstractNumId w:val="131"/>
  </w:num>
  <w:num w:numId="193" w16cid:durableId="677731420">
    <w:abstractNumId w:val="176"/>
  </w:num>
  <w:num w:numId="194" w16cid:durableId="846991215">
    <w:abstractNumId w:val="25"/>
  </w:num>
  <w:num w:numId="195" w16cid:durableId="1600522042">
    <w:abstractNumId w:val="84"/>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077B0"/>
    <w:rsid w:val="00010FFB"/>
    <w:rsid w:val="000139D2"/>
    <w:rsid w:val="00016128"/>
    <w:rsid w:val="00020384"/>
    <w:rsid w:val="00020835"/>
    <w:rsid w:val="000315F3"/>
    <w:rsid w:val="00032139"/>
    <w:rsid w:val="000477BC"/>
    <w:rsid w:val="0005171A"/>
    <w:rsid w:val="00051EF5"/>
    <w:rsid w:val="00053FE6"/>
    <w:rsid w:val="00072299"/>
    <w:rsid w:val="00076751"/>
    <w:rsid w:val="00090F3B"/>
    <w:rsid w:val="000A097E"/>
    <w:rsid w:val="000A406A"/>
    <w:rsid w:val="000A6AA7"/>
    <w:rsid w:val="000B6546"/>
    <w:rsid w:val="000B7C1C"/>
    <w:rsid w:val="000B7CCE"/>
    <w:rsid w:val="000D2D1E"/>
    <w:rsid w:val="000E71F2"/>
    <w:rsid w:val="00116D50"/>
    <w:rsid w:val="00132D61"/>
    <w:rsid w:val="00142FEA"/>
    <w:rsid w:val="00152F22"/>
    <w:rsid w:val="001644D2"/>
    <w:rsid w:val="001B00AB"/>
    <w:rsid w:val="001E0637"/>
    <w:rsid w:val="001E107F"/>
    <w:rsid w:val="001E7752"/>
    <w:rsid w:val="001F6F7B"/>
    <w:rsid w:val="002005F4"/>
    <w:rsid w:val="0021722B"/>
    <w:rsid w:val="00222941"/>
    <w:rsid w:val="00227AB0"/>
    <w:rsid w:val="00251EB0"/>
    <w:rsid w:val="002552BE"/>
    <w:rsid w:val="00255935"/>
    <w:rsid w:val="00264F8F"/>
    <w:rsid w:val="00265731"/>
    <w:rsid w:val="00296431"/>
    <w:rsid w:val="002A37FC"/>
    <w:rsid w:val="002B2753"/>
    <w:rsid w:val="002D2BF7"/>
    <w:rsid w:val="002E76F2"/>
    <w:rsid w:val="002F2C1F"/>
    <w:rsid w:val="00301963"/>
    <w:rsid w:val="0030209F"/>
    <w:rsid w:val="00305CE0"/>
    <w:rsid w:val="003154DF"/>
    <w:rsid w:val="00325D20"/>
    <w:rsid w:val="00335D1F"/>
    <w:rsid w:val="003364D3"/>
    <w:rsid w:val="00343A5B"/>
    <w:rsid w:val="0035287C"/>
    <w:rsid w:val="003600FE"/>
    <w:rsid w:val="00367FA8"/>
    <w:rsid w:val="0037561F"/>
    <w:rsid w:val="003848D4"/>
    <w:rsid w:val="00393E03"/>
    <w:rsid w:val="003A7222"/>
    <w:rsid w:val="003D3313"/>
    <w:rsid w:val="003E5130"/>
    <w:rsid w:val="003F4AA6"/>
    <w:rsid w:val="003F6189"/>
    <w:rsid w:val="003F7F3F"/>
    <w:rsid w:val="00400883"/>
    <w:rsid w:val="0040468E"/>
    <w:rsid w:val="00412397"/>
    <w:rsid w:val="00415C6A"/>
    <w:rsid w:val="00417F5E"/>
    <w:rsid w:val="00421B69"/>
    <w:rsid w:val="00430DE3"/>
    <w:rsid w:val="00444735"/>
    <w:rsid w:val="004711F3"/>
    <w:rsid w:val="00476934"/>
    <w:rsid w:val="004818E1"/>
    <w:rsid w:val="00485247"/>
    <w:rsid w:val="00496BCB"/>
    <w:rsid w:val="004C2EF7"/>
    <w:rsid w:val="004D7B42"/>
    <w:rsid w:val="004E7F76"/>
    <w:rsid w:val="004F45BC"/>
    <w:rsid w:val="004F6D3F"/>
    <w:rsid w:val="0050128B"/>
    <w:rsid w:val="00505984"/>
    <w:rsid w:val="00513B89"/>
    <w:rsid w:val="005167A1"/>
    <w:rsid w:val="00547A6C"/>
    <w:rsid w:val="00552681"/>
    <w:rsid w:val="0055330F"/>
    <w:rsid w:val="00563455"/>
    <w:rsid w:val="005819AB"/>
    <w:rsid w:val="005A3DBB"/>
    <w:rsid w:val="005A6D49"/>
    <w:rsid w:val="005A7B8D"/>
    <w:rsid w:val="005B46E4"/>
    <w:rsid w:val="005B5814"/>
    <w:rsid w:val="005C0165"/>
    <w:rsid w:val="005D76CA"/>
    <w:rsid w:val="005E1118"/>
    <w:rsid w:val="005E23E0"/>
    <w:rsid w:val="005E3ED7"/>
    <w:rsid w:val="005E3FCA"/>
    <w:rsid w:val="005F4B98"/>
    <w:rsid w:val="00606F74"/>
    <w:rsid w:val="006138F5"/>
    <w:rsid w:val="006242C9"/>
    <w:rsid w:val="00644B72"/>
    <w:rsid w:val="00654B40"/>
    <w:rsid w:val="00671C0A"/>
    <w:rsid w:val="00685349"/>
    <w:rsid w:val="006858FE"/>
    <w:rsid w:val="006A5081"/>
    <w:rsid w:val="006A7B37"/>
    <w:rsid w:val="006C4AF6"/>
    <w:rsid w:val="006D4288"/>
    <w:rsid w:val="006E1DF7"/>
    <w:rsid w:val="006F08F4"/>
    <w:rsid w:val="006F5192"/>
    <w:rsid w:val="00704B0B"/>
    <w:rsid w:val="00706BFA"/>
    <w:rsid w:val="00712F78"/>
    <w:rsid w:val="00713722"/>
    <w:rsid w:val="00714CF1"/>
    <w:rsid w:val="00715530"/>
    <w:rsid w:val="007177FB"/>
    <w:rsid w:val="00720413"/>
    <w:rsid w:val="007224AF"/>
    <w:rsid w:val="00741B72"/>
    <w:rsid w:val="00741F2B"/>
    <w:rsid w:val="00741F8C"/>
    <w:rsid w:val="0077396C"/>
    <w:rsid w:val="0078480E"/>
    <w:rsid w:val="007917E8"/>
    <w:rsid w:val="007A0760"/>
    <w:rsid w:val="007C3489"/>
    <w:rsid w:val="007C44C8"/>
    <w:rsid w:val="007C73FB"/>
    <w:rsid w:val="007D0EE8"/>
    <w:rsid w:val="007D2349"/>
    <w:rsid w:val="007D6F25"/>
    <w:rsid w:val="007F53E9"/>
    <w:rsid w:val="008018E2"/>
    <w:rsid w:val="00814DBD"/>
    <w:rsid w:val="00823D93"/>
    <w:rsid w:val="00831C84"/>
    <w:rsid w:val="00836E9A"/>
    <w:rsid w:val="008533A8"/>
    <w:rsid w:val="008631E7"/>
    <w:rsid w:val="00886FC7"/>
    <w:rsid w:val="008A0F34"/>
    <w:rsid w:val="008B2849"/>
    <w:rsid w:val="008D1B76"/>
    <w:rsid w:val="008D539E"/>
    <w:rsid w:val="008E5A73"/>
    <w:rsid w:val="008E5C8D"/>
    <w:rsid w:val="008F1049"/>
    <w:rsid w:val="008F37AC"/>
    <w:rsid w:val="009028C6"/>
    <w:rsid w:val="00920BB8"/>
    <w:rsid w:val="00937FDB"/>
    <w:rsid w:val="009434F7"/>
    <w:rsid w:val="00946805"/>
    <w:rsid w:val="00972EC8"/>
    <w:rsid w:val="00992548"/>
    <w:rsid w:val="00994137"/>
    <w:rsid w:val="009A59F9"/>
    <w:rsid w:val="009B225C"/>
    <w:rsid w:val="009C25DD"/>
    <w:rsid w:val="009D00AB"/>
    <w:rsid w:val="009D31E2"/>
    <w:rsid w:val="009E352C"/>
    <w:rsid w:val="009E79F3"/>
    <w:rsid w:val="009F6E64"/>
    <w:rsid w:val="00A0620A"/>
    <w:rsid w:val="00A147BE"/>
    <w:rsid w:val="00A15E70"/>
    <w:rsid w:val="00A2334A"/>
    <w:rsid w:val="00A43BE2"/>
    <w:rsid w:val="00A51A27"/>
    <w:rsid w:val="00A6779B"/>
    <w:rsid w:val="00A87F74"/>
    <w:rsid w:val="00A90E33"/>
    <w:rsid w:val="00AA1FC5"/>
    <w:rsid w:val="00AB2609"/>
    <w:rsid w:val="00AE130B"/>
    <w:rsid w:val="00AE30EF"/>
    <w:rsid w:val="00AF0915"/>
    <w:rsid w:val="00AF7AB6"/>
    <w:rsid w:val="00B027C5"/>
    <w:rsid w:val="00B25BAC"/>
    <w:rsid w:val="00B32F5D"/>
    <w:rsid w:val="00B432DD"/>
    <w:rsid w:val="00B52B81"/>
    <w:rsid w:val="00B55B48"/>
    <w:rsid w:val="00B8596F"/>
    <w:rsid w:val="00B90FA2"/>
    <w:rsid w:val="00B93510"/>
    <w:rsid w:val="00BA4D50"/>
    <w:rsid w:val="00BC0327"/>
    <w:rsid w:val="00BD29CD"/>
    <w:rsid w:val="00BE09E2"/>
    <w:rsid w:val="00BE799E"/>
    <w:rsid w:val="00BF3603"/>
    <w:rsid w:val="00C013E0"/>
    <w:rsid w:val="00C07DD5"/>
    <w:rsid w:val="00C14666"/>
    <w:rsid w:val="00C2641D"/>
    <w:rsid w:val="00CB2F1D"/>
    <w:rsid w:val="00CB4A29"/>
    <w:rsid w:val="00CB7878"/>
    <w:rsid w:val="00CC5813"/>
    <w:rsid w:val="00CD1134"/>
    <w:rsid w:val="00CD7891"/>
    <w:rsid w:val="00CF4E73"/>
    <w:rsid w:val="00D16F8D"/>
    <w:rsid w:val="00D33704"/>
    <w:rsid w:val="00D41EDC"/>
    <w:rsid w:val="00D50002"/>
    <w:rsid w:val="00D52D31"/>
    <w:rsid w:val="00D57B3F"/>
    <w:rsid w:val="00D67DC5"/>
    <w:rsid w:val="00D734AA"/>
    <w:rsid w:val="00D84D15"/>
    <w:rsid w:val="00D862BD"/>
    <w:rsid w:val="00D8783C"/>
    <w:rsid w:val="00DA67B8"/>
    <w:rsid w:val="00DB6561"/>
    <w:rsid w:val="00DB6B9E"/>
    <w:rsid w:val="00DD5740"/>
    <w:rsid w:val="00DD7CDD"/>
    <w:rsid w:val="00DF5D29"/>
    <w:rsid w:val="00E02D5C"/>
    <w:rsid w:val="00E12633"/>
    <w:rsid w:val="00E31D2D"/>
    <w:rsid w:val="00E34B15"/>
    <w:rsid w:val="00E43DF1"/>
    <w:rsid w:val="00E54D8F"/>
    <w:rsid w:val="00E55D6D"/>
    <w:rsid w:val="00E57033"/>
    <w:rsid w:val="00E57B8E"/>
    <w:rsid w:val="00E612D4"/>
    <w:rsid w:val="00E80B55"/>
    <w:rsid w:val="00E818F1"/>
    <w:rsid w:val="00EA148C"/>
    <w:rsid w:val="00EE7898"/>
    <w:rsid w:val="00EF0EA0"/>
    <w:rsid w:val="00F02513"/>
    <w:rsid w:val="00F60877"/>
    <w:rsid w:val="00F70285"/>
    <w:rsid w:val="00F73EB6"/>
    <w:rsid w:val="00F74844"/>
    <w:rsid w:val="00F749FD"/>
    <w:rsid w:val="00F85CCC"/>
    <w:rsid w:val="00F9668B"/>
    <w:rsid w:val="00F96963"/>
    <w:rsid w:val="00FA23D5"/>
    <w:rsid w:val="00FA54B1"/>
    <w:rsid w:val="00FC39E5"/>
    <w:rsid w:val="00FE3629"/>
    <w:rsid w:val="00FF0290"/>
    <w:rsid w:val="00FF0356"/>
    <w:rsid w:val="00FF2E51"/>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D1134"/>
    <w:pPr>
      <w:spacing w:after="200" w:line="276" w:lineRule="auto"/>
      <w:jc w:val="right"/>
    </w:pPr>
    <w:rPr>
      <w:rFonts w:eastAsiaTheme="minorEastAsia"/>
      <w:kern w:val="0"/>
      <w:sz w:val="22"/>
      <w:szCs w:val="22"/>
      <w14:ligatures w14:val="none"/>
    </w:rPr>
  </w:style>
  <w:style w:type="paragraph" w:styleId="1">
    <w:name w:val="heading 1"/>
    <w:basedOn w:val="a1"/>
    <w:next w:val="a1"/>
    <w:link w:val="1Char"/>
    <w:uiPriority w:val="9"/>
    <w:qFormat/>
    <w:rsid w:val="00C2641D"/>
    <w:pPr>
      <w:keepNext/>
      <w:keepLines/>
      <w:spacing w:before="360" w:after="80"/>
      <w:outlineLvl w:val="0"/>
    </w:pPr>
    <w:rPr>
      <w:rFonts w:asciiTheme="majorHAnsi" w:eastAsiaTheme="majorEastAsia" w:hAnsiTheme="majorHAnsi" w:cstheme="majorBidi"/>
      <w:bCs/>
      <w:color w:val="2F5496" w:themeColor="accent1" w:themeShade="BF"/>
      <w:sz w:val="40"/>
      <w:szCs w:val="56"/>
    </w:rPr>
  </w:style>
  <w:style w:type="paragraph" w:styleId="21">
    <w:name w:val="heading 2"/>
    <w:basedOn w:val="a1"/>
    <w:next w:val="a1"/>
    <w:link w:val="2Char"/>
    <w:uiPriority w:val="9"/>
    <w:unhideWhenUsed/>
    <w:qFormat/>
    <w:rsid w:val="00CD1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outlineLvl w:val="3"/>
    </w:pPr>
    <w:rPr>
      <w:rFonts w:eastAsiaTheme="majorEastAsia" w:cstheme="majorBidi"/>
      <w:i/>
      <w:iCs/>
      <w:color w:val="2F5496" w:themeColor="accent1" w:themeShade="BF"/>
    </w:rPr>
  </w:style>
  <w:style w:type="paragraph" w:styleId="5">
    <w:name w:val="heading 5"/>
    <w:basedOn w:val="a1"/>
    <w:next w:val="a1"/>
    <w:link w:val="5Char"/>
    <w:uiPriority w:val="9"/>
    <w:semiHidden/>
    <w:unhideWhenUsed/>
    <w:qFormat/>
    <w:rsid w:val="00CD1134"/>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Char"/>
    <w:uiPriority w:val="9"/>
    <w:semiHidden/>
    <w:unhideWhenUsed/>
    <w:qFormat/>
    <w:rsid w:val="00CD1134"/>
    <w:pPr>
      <w:keepNext/>
      <w:keepLines/>
      <w:spacing w:before="40"/>
      <w:outlineLvl w:val="5"/>
    </w:pPr>
    <w:rPr>
      <w:rFonts w:eastAsiaTheme="majorEastAsia" w:cstheme="majorBidi"/>
      <w:i/>
      <w:iCs/>
      <w:color w:val="595959" w:themeColor="text1" w:themeTint="A6"/>
    </w:rPr>
  </w:style>
  <w:style w:type="paragraph" w:styleId="7">
    <w:name w:val="heading 7"/>
    <w:basedOn w:val="a1"/>
    <w:next w:val="a1"/>
    <w:link w:val="7Char"/>
    <w:uiPriority w:val="9"/>
    <w:semiHidden/>
    <w:unhideWhenUsed/>
    <w:qFormat/>
    <w:rsid w:val="00CD1134"/>
    <w:pPr>
      <w:keepNext/>
      <w:keepLines/>
      <w:spacing w:before="40"/>
      <w:outlineLvl w:val="6"/>
    </w:pPr>
    <w:rPr>
      <w:rFonts w:eastAsiaTheme="majorEastAsia" w:cstheme="majorBidi"/>
      <w:color w:val="595959" w:themeColor="text1" w:themeTint="A6"/>
    </w:rPr>
  </w:style>
  <w:style w:type="paragraph" w:styleId="8">
    <w:name w:val="heading 8"/>
    <w:basedOn w:val="a1"/>
    <w:next w:val="a1"/>
    <w:link w:val="8Char"/>
    <w:uiPriority w:val="9"/>
    <w:semiHidden/>
    <w:unhideWhenUsed/>
    <w:qFormat/>
    <w:rsid w:val="00CD1134"/>
    <w:pPr>
      <w:keepNext/>
      <w:keepLines/>
      <w:outlineLvl w:val="7"/>
    </w:pPr>
    <w:rPr>
      <w:rFonts w:eastAsiaTheme="majorEastAsia" w:cstheme="majorBidi"/>
      <w:i/>
      <w:iCs/>
      <w:color w:val="272727" w:themeColor="text1" w:themeTint="D8"/>
    </w:rPr>
  </w:style>
  <w:style w:type="paragraph" w:styleId="9">
    <w:name w:val="heading 9"/>
    <w:basedOn w:val="a1"/>
    <w:next w:val="a1"/>
    <w:link w:val="9Char"/>
    <w:uiPriority w:val="9"/>
    <w:semiHidden/>
    <w:unhideWhenUsed/>
    <w:qFormat/>
    <w:rsid w:val="00CD1134"/>
    <w:pPr>
      <w:keepNext/>
      <w:keepLines/>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2641D"/>
    <w:rPr>
      <w:rFonts w:asciiTheme="majorHAnsi" w:eastAsiaTheme="majorEastAsia" w:hAnsiTheme="majorHAnsi" w:cstheme="majorBidi"/>
      <w:bCs/>
      <w:color w:val="2F5496" w:themeColor="accent1" w:themeShade="BF"/>
      <w:kern w:val="0"/>
      <w:sz w:val="40"/>
      <w:szCs w:val="56"/>
      <w14:ligatures w14:val="none"/>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1"/>
    <w:next w:val="a1"/>
    <w:link w:val="Char"/>
    <w:autoRedefine/>
    <w:uiPriority w:val="10"/>
    <w:qFormat/>
    <w:rsid w:val="000077B0"/>
    <w:pPr>
      <w:bidi/>
      <w:contextualSpacing/>
      <w:jc w:val="left"/>
    </w:pPr>
    <w:rPr>
      <w:bCs w:val="0"/>
      <w:spacing w:val="-10"/>
      <w:kern w:val="28"/>
      <w:sz w:val="56"/>
      <w:szCs w:val="72"/>
      <w:u w:val="single"/>
    </w:rPr>
  </w:style>
  <w:style w:type="character" w:customStyle="1" w:styleId="Char">
    <w:name w:val="العنوان Char"/>
    <w:basedOn w:val="a2"/>
    <w:link w:val="a5"/>
    <w:uiPriority w:val="10"/>
    <w:rsid w:val="000077B0"/>
    <w:rPr>
      <w:rFonts w:asciiTheme="majorHAnsi" w:eastAsiaTheme="majorEastAsia" w:hAnsiTheme="majorHAnsi" w:cstheme="majorBidi"/>
      <w:bCs/>
      <w:color w:val="2F5496" w:themeColor="accent1" w:themeShade="BF"/>
      <w:spacing w:val="-10"/>
      <w:kern w:val="28"/>
      <w:sz w:val="56"/>
      <w:szCs w:val="72"/>
      <w:u w:val="single"/>
      <w14:ligatures w14:val="none"/>
    </w:rPr>
  </w:style>
  <w:style w:type="paragraph" w:styleId="a6">
    <w:name w:val="Subtitle"/>
    <w:basedOn w:val="a1"/>
    <w:next w:val="a1"/>
    <w:link w:val="Char0"/>
    <w:uiPriority w:val="11"/>
    <w:qFormat/>
    <w:rsid w:val="00CD1134"/>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jc w:val="center"/>
    </w:pPr>
    <w:rPr>
      <w:i/>
      <w:iCs/>
      <w:color w:val="404040" w:themeColor="text1" w:themeTint="BF"/>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ind w:left="720"/>
      <w:contextualSpacing/>
    </w:p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spacing w:after="0" w:line="240" w:lineRule="auto"/>
    </w:p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spacing w:after="0" w:line="240" w:lineRule="auto"/>
    </w:p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p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p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pPr>
    <w:rPr>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ind w:left="360" w:hanging="360"/>
      <w:contextualSpacing/>
    </w:pPr>
  </w:style>
  <w:style w:type="paragraph" w:styleId="23">
    <w:name w:val="List 2"/>
    <w:basedOn w:val="a1"/>
    <w:uiPriority w:val="99"/>
    <w:unhideWhenUsed/>
    <w:rsid w:val="00AB2609"/>
    <w:pPr>
      <w:ind w:left="720" w:hanging="360"/>
      <w:contextualSpacing/>
    </w:pPr>
  </w:style>
  <w:style w:type="paragraph" w:styleId="33">
    <w:name w:val="List 3"/>
    <w:basedOn w:val="a1"/>
    <w:uiPriority w:val="99"/>
    <w:unhideWhenUsed/>
    <w:rsid w:val="00AB2609"/>
    <w:pPr>
      <w:ind w:left="1080" w:hanging="360"/>
      <w:contextualSpacing/>
    </w:pPr>
  </w:style>
  <w:style w:type="paragraph" w:styleId="a0">
    <w:name w:val="List Bullet"/>
    <w:basedOn w:val="a1"/>
    <w:uiPriority w:val="99"/>
    <w:unhideWhenUsed/>
    <w:rsid w:val="00AB2609"/>
    <w:pPr>
      <w:numPr>
        <w:numId w:val="1"/>
      </w:numPr>
      <w:contextualSpacing/>
    </w:pPr>
  </w:style>
  <w:style w:type="paragraph" w:styleId="20">
    <w:name w:val="List Bullet 2"/>
    <w:basedOn w:val="a1"/>
    <w:uiPriority w:val="99"/>
    <w:unhideWhenUsed/>
    <w:rsid w:val="00AB2609"/>
    <w:pPr>
      <w:numPr>
        <w:numId w:val="2"/>
      </w:numPr>
      <w:contextualSpacing/>
    </w:pPr>
  </w:style>
  <w:style w:type="paragraph" w:styleId="30">
    <w:name w:val="List Bullet 3"/>
    <w:basedOn w:val="a1"/>
    <w:uiPriority w:val="99"/>
    <w:unhideWhenUsed/>
    <w:rsid w:val="00AB2609"/>
    <w:pPr>
      <w:numPr>
        <w:numId w:val="3"/>
      </w:numPr>
      <w:contextualSpacing/>
    </w:pPr>
  </w:style>
  <w:style w:type="paragraph" w:styleId="a">
    <w:name w:val="List Number"/>
    <w:basedOn w:val="a1"/>
    <w:uiPriority w:val="99"/>
    <w:unhideWhenUsed/>
    <w:rsid w:val="00AB2609"/>
    <w:pPr>
      <w:numPr>
        <w:numId w:val="4"/>
      </w:numPr>
      <w:contextualSpacing/>
    </w:pPr>
  </w:style>
  <w:style w:type="paragraph" w:styleId="2">
    <w:name w:val="List Number 2"/>
    <w:basedOn w:val="a1"/>
    <w:uiPriority w:val="99"/>
    <w:unhideWhenUsed/>
    <w:rsid w:val="00AB2609"/>
    <w:pPr>
      <w:numPr>
        <w:numId w:val="5"/>
      </w:numPr>
      <w:contextualSpacing/>
    </w:pPr>
  </w:style>
  <w:style w:type="paragraph" w:styleId="3">
    <w:name w:val="List Number 3"/>
    <w:basedOn w:val="a1"/>
    <w:uiPriority w:val="99"/>
    <w:unhideWhenUsed/>
    <w:rsid w:val="00AB2609"/>
    <w:pPr>
      <w:numPr>
        <w:numId w:val="6"/>
      </w:numPr>
      <w:contextualSpacing/>
    </w:pPr>
  </w:style>
  <w:style w:type="paragraph" w:styleId="af2">
    <w:name w:val="List Continue"/>
    <w:basedOn w:val="a1"/>
    <w:uiPriority w:val="99"/>
    <w:unhideWhenUsed/>
    <w:rsid w:val="00AB2609"/>
    <w:pPr>
      <w:spacing w:after="120"/>
      <w:ind w:left="360"/>
      <w:contextualSpacing/>
    </w:pPr>
  </w:style>
  <w:style w:type="paragraph" w:styleId="24">
    <w:name w:val="List Continue 2"/>
    <w:basedOn w:val="a1"/>
    <w:uiPriority w:val="99"/>
    <w:unhideWhenUsed/>
    <w:rsid w:val="00AB2609"/>
    <w:pPr>
      <w:spacing w:after="120"/>
      <w:ind w:left="720"/>
      <w:contextualSpacing/>
    </w:pPr>
  </w:style>
  <w:style w:type="paragraph" w:styleId="34">
    <w:name w:val="List Continue 3"/>
    <w:basedOn w:val="a1"/>
    <w:uiPriority w:val="99"/>
    <w:unhideWhenUsed/>
    <w:rsid w:val="00AB2609"/>
    <w:pPr>
      <w:spacing w:after="120"/>
      <w:ind w:left="1080"/>
      <w:contextualSpacing/>
    </w:p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line="240" w:lineRule="auto"/>
    </w:pPr>
    <w:rPr>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val="0"/>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jc w:val="left"/>
    </w:pPr>
    <w:rPr>
      <w:rFonts w:cstheme="minorHAnsi"/>
      <w:b/>
      <w:bCs/>
      <w:sz w:val="20"/>
      <w:szCs w:val="24"/>
    </w:rPr>
  </w:style>
  <w:style w:type="paragraph" w:styleId="28">
    <w:name w:val="toc 2"/>
    <w:basedOn w:val="a1"/>
    <w:next w:val="a1"/>
    <w:autoRedefine/>
    <w:uiPriority w:val="39"/>
    <w:unhideWhenUsed/>
    <w:rsid w:val="008A0F34"/>
    <w:pPr>
      <w:bidi/>
      <w:spacing w:before="120" w:after="0"/>
      <w:ind w:left="220"/>
      <w:jc w:val="left"/>
    </w:pPr>
    <w:rPr>
      <w:rFonts w:cstheme="minorHAnsi"/>
      <w:i/>
      <w:iCs/>
      <w:sz w:val="20"/>
      <w:szCs w:val="24"/>
    </w:rPr>
  </w:style>
  <w:style w:type="paragraph" w:styleId="36">
    <w:name w:val="toc 3"/>
    <w:basedOn w:val="a1"/>
    <w:next w:val="a1"/>
    <w:autoRedefine/>
    <w:uiPriority w:val="39"/>
    <w:unhideWhenUsed/>
    <w:rsid w:val="008A0F34"/>
    <w:pPr>
      <w:bidi/>
      <w:spacing w:after="0"/>
      <w:ind w:left="440"/>
      <w:jc w:val="left"/>
    </w:pPr>
    <w:rPr>
      <w:rFonts w:cstheme="minorHAnsi"/>
      <w:sz w:val="20"/>
      <w:szCs w:val="24"/>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after="0"/>
      <w:ind w:left="660"/>
      <w:jc w:val="left"/>
    </w:pPr>
    <w:rPr>
      <w:rFonts w:cstheme="minorHAnsi"/>
      <w:sz w:val="20"/>
      <w:szCs w:val="24"/>
    </w:rPr>
  </w:style>
  <w:style w:type="paragraph" w:styleId="50">
    <w:name w:val="toc 5"/>
    <w:basedOn w:val="a1"/>
    <w:next w:val="a1"/>
    <w:autoRedefine/>
    <w:uiPriority w:val="39"/>
    <w:semiHidden/>
    <w:unhideWhenUsed/>
    <w:rsid w:val="008A0F34"/>
    <w:pPr>
      <w:bidi/>
      <w:spacing w:after="0"/>
      <w:ind w:left="880"/>
      <w:jc w:val="left"/>
    </w:pPr>
    <w:rPr>
      <w:rFonts w:cstheme="minorHAnsi"/>
      <w:sz w:val="20"/>
      <w:szCs w:val="24"/>
    </w:rPr>
  </w:style>
  <w:style w:type="paragraph" w:styleId="60">
    <w:name w:val="toc 6"/>
    <w:basedOn w:val="a1"/>
    <w:next w:val="a1"/>
    <w:autoRedefine/>
    <w:uiPriority w:val="39"/>
    <w:semiHidden/>
    <w:unhideWhenUsed/>
    <w:rsid w:val="008A0F34"/>
    <w:pPr>
      <w:bidi/>
      <w:spacing w:after="0"/>
      <w:ind w:left="1100"/>
      <w:jc w:val="left"/>
    </w:pPr>
    <w:rPr>
      <w:rFonts w:cstheme="minorHAnsi"/>
      <w:sz w:val="20"/>
      <w:szCs w:val="24"/>
    </w:rPr>
  </w:style>
  <w:style w:type="paragraph" w:styleId="70">
    <w:name w:val="toc 7"/>
    <w:basedOn w:val="a1"/>
    <w:next w:val="a1"/>
    <w:autoRedefine/>
    <w:uiPriority w:val="39"/>
    <w:semiHidden/>
    <w:unhideWhenUsed/>
    <w:rsid w:val="008A0F34"/>
    <w:pPr>
      <w:bidi/>
      <w:spacing w:after="0"/>
      <w:ind w:left="1320"/>
      <w:jc w:val="left"/>
    </w:pPr>
    <w:rPr>
      <w:rFonts w:cstheme="minorHAnsi"/>
      <w:sz w:val="20"/>
      <w:szCs w:val="24"/>
    </w:rPr>
  </w:style>
  <w:style w:type="paragraph" w:styleId="80">
    <w:name w:val="toc 8"/>
    <w:basedOn w:val="a1"/>
    <w:next w:val="a1"/>
    <w:autoRedefine/>
    <w:uiPriority w:val="39"/>
    <w:semiHidden/>
    <w:unhideWhenUsed/>
    <w:rsid w:val="008A0F34"/>
    <w:pPr>
      <w:bidi/>
      <w:spacing w:after="0"/>
      <w:ind w:left="1540"/>
      <w:jc w:val="left"/>
    </w:pPr>
    <w:rPr>
      <w:rFonts w:cstheme="minorHAnsi"/>
      <w:sz w:val="20"/>
      <w:szCs w:val="24"/>
    </w:rPr>
  </w:style>
  <w:style w:type="paragraph" w:styleId="90">
    <w:name w:val="toc 9"/>
    <w:basedOn w:val="a1"/>
    <w:next w:val="a1"/>
    <w:autoRedefine/>
    <w:uiPriority w:val="39"/>
    <w:semiHidden/>
    <w:unhideWhenUsed/>
    <w:rsid w:val="008A0F34"/>
    <w:pPr>
      <w:bidi/>
      <w:spacing w:after="0"/>
      <w:ind w:left="1760"/>
      <w:jc w:val="left"/>
    </w:pPr>
    <w:rPr>
      <w:rFonts w:cstheme="minorHAnsi"/>
      <w:sz w:val="20"/>
      <w:szCs w:val="24"/>
    </w:rPr>
  </w:style>
  <w:style w:type="paragraph" w:styleId="aff2">
    <w:name w:val="Normal (Web)"/>
    <w:basedOn w:val="a1"/>
    <w:uiPriority w:val="99"/>
    <w:unhideWhenUsed/>
    <w:rsid w:val="00AE130B"/>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6164">
      <w:bodyDiv w:val="1"/>
      <w:marLeft w:val="0"/>
      <w:marRight w:val="0"/>
      <w:marTop w:val="0"/>
      <w:marBottom w:val="0"/>
      <w:divBdr>
        <w:top w:val="none" w:sz="0" w:space="0" w:color="auto"/>
        <w:left w:val="none" w:sz="0" w:space="0" w:color="auto"/>
        <w:bottom w:val="none" w:sz="0" w:space="0" w:color="auto"/>
        <w:right w:val="none" w:sz="0" w:space="0" w:color="auto"/>
      </w:divBdr>
    </w:div>
    <w:div w:id="32653136">
      <w:bodyDiv w:val="1"/>
      <w:marLeft w:val="0"/>
      <w:marRight w:val="0"/>
      <w:marTop w:val="0"/>
      <w:marBottom w:val="0"/>
      <w:divBdr>
        <w:top w:val="none" w:sz="0" w:space="0" w:color="auto"/>
        <w:left w:val="none" w:sz="0" w:space="0" w:color="auto"/>
        <w:bottom w:val="none" w:sz="0" w:space="0" w:color="auto"/>
        <w:right w:val="none" w:sz="0" w:space="0" w:color="auto"/>
      </w:divBdr>
    </w:div>
    <w:div w:id="34741811">
      <w:bodyDiv w:val="1"/>
      <w:marLeft w:val="0"/>
      <w:marRight w:val="0"/>
      <w:marTop w:val="0"/>
      <w:marBottom w:val="0"/>
      <w:divBdr>
        <w:top w:val="none" w:sz="0" w:space="0" w:color="auto"/>
        <w:left w:val="none" w:sz="0" w:space="0" w:color="auto"/>
        <w:bottom w:val="none" w:sz="0" w:space="0" w:color="auto"/>
        <w:right w:val="none" w:sz="0" w:space="0" w:color="auto"/>
      </w:divBdr>
    </w:div>
    <w:div w:id="34937195">
      <w:bodyDiv w:val="1"/>
      <w:marLeft w:val="0"/>
      <w:marRight w:val="0"/>
      <w:marTop w:val="0"/>
      <w:marBottom w:val="0"/>
      <w:divBdr>
        <w:top w:val="none" w:sz="0" w:space="0" w:color="auto"/>
        <w:left w:val="none" w:sz="0" w:space="0" w:color="auto"/>
        <w:bottom w:val="none" w:sz="0" w:space="0" w:color="auto"/>
        <w:right w:val="none" w:sz="0" w:space="0" w:color="auto"/>
      </w:divBdr>
    </w:div>
    <w:div w:id="42599753">
      <w:bodyDiv w:val="1"/>
      <w:marLeft w:val="0"/>
      <w:marRight w:val="0"/>
      <w:marTop w:val="0"/>
      <w:marBottom w:val="0"/>
      <w:divBdr>
        <w:top w:val="none" w:sz="0" w:space="0" w:color="auto"/>
        <w:left w:val="none" w:sz="0" w:space="0" w:color="auto"/>
        <w:bottom w:val="none" w:sz="0" w:space="0" w:color="auto"/>
        <w:right w:val="none" w:sz="0" w:space="0" w:color="auto"/>
      </w:divBdr>
    </w:div>
    <w:div w:id="49691161">
      <w:bodyDiv w:val="1"/>
      <w:marLeft w:val="0"/>
      <w:marRight w:val="0"/>
      <w:marTop w:val="0"/>
      <w:marBottom w:val="0"/>
      <w:divBdr>
        <w:top w:val="none" w:sz="0" w:space="0" w:color="auto"/>
        <w:left w:val="none" w:sz="0" w:space="0" w:color="auto"/>
        <w:bottom w:val="none" w:sz="0" w:space="0" w:color="auto"/>
        <w:right w:val="none" w:sz="0" w:space="0" w:color="auto"/>
      </w:divBdr>
    </w:div>
    <w:div w:id="50467201">
      <w:bodyDiv w:val="1"/>
      <w:marLeft w:val="0"/>
      <w:marRight w:val="0"/>
      <w:marTop w:val="0"/>
      <w:marBottom w:val="0"/>
      <w:divBdr>
        <w:top w:val="none" w:sz="0" w:space="0" w:color="auto"/>
        <w:left w:val="none" w:sz="0" w:space="0" w:color="auto"/>
        <w:bottom w:val="none" w:sz="0" w:space="0" w:color="auto"/>
        <w:right w:val="none" w:sz="0" w:space="0" w:color="auto"/>
      </w:divBdr>
    </w:div>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5670035">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2824488">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2100">
      <w:bodyDiv w:val="1"/>
      <w:marLeft w:val="0"/>
      <w:marRight w:val="0"/>
      <w:marTop w:val="0"/>
      <w:marBottom w:val="0"/>
      <w:divBdr>
        <w:top w:val="none" w:sz="0" w:space="0" w:color="auto"/>
        <w:left w:val="none" w:sz="0" w:space="0" w:color="auto"/>
        <w:bottom w:val="none" w:sz="0" w:space="0" w:color="auto"/>
        <w:right w:val="none" w:sz="0" w:space="0" w:color="auto"/>
      </w:divBdr>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94983957">
      <w:bodyDiv w:val="1"/>
      <w:marLeft w:val="0"/>
      <w:marRight w:val="0"/>
      <w:marTop w:val="0"/>
      <w:marBottom w:val="0"/>
      <w:divBdr>
        <w:top w:val="none" w:sz="0" w:space="0" w:color="auto"/>
        <w:left w:val="none" w:sz="0" w:space="0" w:color="auto"/>
        <w:bottom w:val="none" w:sz="0" w:space="0" w:color="auto"/>
        <w:right w:val="none" w:sz="0" w:space="0" w:color="auto"/>
      </w:divBdr>
    </w:div>
    <w:div w:id="96951205">
      <w:bodyDiv w:val="1"/>
      <w:marLeft w:val="0"/>
      <w:marRight w:val="0"/>
      <w:marTop w:val="0"/>
      <w:marBottom w:val="0"/>
      <w:divBdr>
        <w:top w:val="none" w:sz="0" w:space="0" w:color="auto"/>
        <w:left w:val="none" w:sz="0" w:space="0" w:color="auto"/>
        <w:bottom w:val="none" w:sz="0" w:space="0" w:color="auto"/>
        <w:right w:val="none" w:sz="0" w:space="0" w:color="auto"/>
      </w:divBdr>
    </w:div>
    <w:div w:id="9830610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00611338">
      <w:bodyDiv w:val="1"/>
      <w:marLeft w:val="0"/>
      <w:marRight w:val="0"/>
      <w:marTop w:val="0"/>
      <w:marBottom w:val="0"/>
      <w:divBdr>
        <w:top w:val="none" w:sz="0" w:space="0" w:color="auto"/>
        <w:left w:val="none" w:sz="0" w:space="0" w:color="auto"/>
        <w:bottom w:val="none" w:sz="0" w:space="0" w:color="auto"/>
        <w:right w:val="none" w:sz="0" w:space="0" w:color="auto"/>
      </w:divBdr>
    </w:div>
    <w:div w:id="114719733">
      <w:bodyDiv w:val="1"/>
      <w:marLeft w:val="0"/>
      <w:marRight w:val="0"/>
      <w:marTop w:val="0"/>
      <w:marBottom w:val="0"/>
      <w:divBdr>
        <w:top w:val="none" w:sz="0" w:space="0" w:color="auto"/>
        <w:left w:val="none" w:sz="0" w:space="0" w:color="auto"/>
        <w:bottom w:val="none" w:sz="0" w:space="0" w:color="auto"/>
        <w:right w:val="none" w:sz="0" w:space="0" w:color="auto"/>
      </w:divBdr>
    </w:div>
    <w:div w:id="117454021">
      <w:bodyDiv w:val="1"/>
      <w:marLeft w:val="0"/>
      <w:marRight w:val="0"/>
      <w:marTop w:val="0"/>
      <w:marBottom w:val="0"/>
      <w:divBdr>
        <w:top w:val="none" w:sz="0" w:space="0" w:color="auto"/>
        <w:left w:val="none" w:sz="0" w:space="0" w:color="auto"/>
        <w:bottom w:val="none" w:sz="0" w:space="0" w:color="auto"/>
        <w:right w:val="none" w:sz="0" w:space="0" w:color="auto"/>
      </w:divBdr>
    </w:div>
    <w:div w:id="118304431">
      <w:bodyDiv w:val="1"/>
      <w:marLeft w:val="0"/>
      <w:marRight w:val="0"/>
      <w:marTop w:val="0"/>
      <w:marBottom w:val="0"/>
      <w:divBdr>
        <w:top w:val="none" w:sz="0" w:space="0" w:color="auto"/>
        <w:left w:val="none" w:sz="0" w:space="0" w:color="auto"/>
        <w:bottom w:val="none" w:sz="0" w:space="0" w:color="auto"/>
        <w:right w:val="none" w:sz="0" w:space="0" w:color="auto"/>
      </w:divBdr>
    </w:div>
    <w:div w:id="130709441">
      <w:bodyDiv w:val="1"/>
      <w:marLeft w:val="0"/>
      <w:marRight w:val="0"/>
      <w:marTop w:val="0"/>
      <w:marBottom w:val="0"/>
      <w:divBdr>
        <w:top w:val="none" w:sz="0" w:space="0" w:color="auto"/>
        <w:left w:val="none" w:sz="0" w:space="0" w:color="auto"/>
        <w:bottom w:val="none" w:sz="0" w:space="0" w:color="auto"/>
        <w:right w:val="none" w:sz="0" w:space="0" w:color="auto"/>
      </w:divBdr>
    </w:div>
    <w:div w:id="134109253">
      <w:bodyDiv w:val="1"/>
      <w:marLeft w:val="0"/>
      <w:marRight w:val="0"/>
      <w:marTop w:val="0"/>
      <w:marBottom w:val="0"/>
      <w:divBdr>
        <w:top w:val="none" w:sz="0" w:space="0" w:color="auto"/>
        <w:left w:val="none" w:sz="0" w:space="0" w:color="auto"/>
        <w:bottom w:val="none" w:sz="0" w:space="0" w:color="auto"/>
        <w:right w:val="none" w:sz="0" w:space="0" w:color="auto"/>
      </w:divBdr>
    </w:div>
    <w:div w:id="152911904">
      <w:bodyDiv w:val="1"/>
      <w:marLeft w:val="0"/>
      <w:marRight w:val="0"/>
      <w:marTop w:val="0"/>
      <w:marBottom w:val="0"/>
      <w:divBdr>
        <w:top w:val="none" w:sz="0" w:space="0" w:color="auto"/>
        <w:left w:val="none" w:sz="0" w:space="0" w:color="auto"/>
        <w:bottom w:val="none" w:sz="0" w:space="0" w:color="auto"/>
        <w:right w:val="none" w:sz="0" w:space="0" w:color="auto"/>
      </w:divBdr>
    </w:div>
    <w:div w:id="153420174">
      <w:bodyDiv w:val="1"/>
      <w:marLeft w:val="0"/>
      <w:marRight w:val="0"/>
      <w:marTop w:val="0"/>
      <w:marBottom w:val="0"/>
      <w:divBdr>
        <w:top w:val="none" w:sz="0" w:space="0" w:color="auto"/>
        <w:left w:val="none" w:sz="0" w:space="0" w:color="auto"/>
        <w:bottom w:val="none" w:sz="0" w:space="0" w:color="auto"/>
        <w:right w:val="none" w:sz="0" w:space="0" w:color="auto"/>
      </w:divBdr>
    </w:div>
    <w:div w:id="159933278">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5457">
      <w:bodyDiv w:val="1"/>
      <w:marLeft w:val="0"/>
      <w:marRight w:val="0"/>
      <w:marTop w:val="0"/>
      <w:marBottom w:val="0"/>
      <w:divBdr>
        <w:top w:val="none" w:sz="0" w:space="0" w:color="auto"/>
        <w:left w:val="none" w:sz="0" w:space="0" w:color="auto"/>
        <w:bottom w:val="none" w:sz="0" w:space="0" w:color="auto"/>
        <w:right w:val="none" w:sz="0" w:space="0" w:color="auto"/>
      </w:divBdr>
    </w:div>
    <w:div w:id="168757607">
      <w:bodyDiv w:val="1"/>
      <w:marLeft w:val="0"/>
      <w:marRight w:val="0"/>
      <w:marTop w:val="0"/>
      <w:marBottom w:val="0"/>
      <w:divBdr>
        <w:top w:val="none" w:sz="0" w:space="0" w:color="auto"/>
        <w:left w:val="none" w:sz="0" w:space="0" w:color="auto"/>
        <w:bottom w:val="none" w:sz="0" w:space="0" w:color="auto"/>
        <w:right w:val="none" w:sz="0" w:space="0" w:color="auto"/>
      </w:divBdr>
    </w:div>
    <w:div w:id="170070591">
      <w:bodyDiv w:val="1"/>
      <w:marLeft w:val="0"/>
      <w:marRight w:val="0"/>
      <w:marTop w:val="0"/>
      <w:marBottom w:val="0"/>
      <w:divBdr>
        <w:top w:val="none" w:sz="0" w:space="0" w:color="auto"/>
        <w:left w:val="none" w:sz="0" w:space="0" w:color="auto"/>
        <w:bottom w:val="none" w:sz="0" w:space="0" w:color="auto"/>
        <w:right w:val="none" w:sz="0" w:space="0" w:color="auto"/>
      </w:divBdr>
    </w:div>
    <w:div w:id="171800036">
      <w:bodyDiv w:val="1"/>
      <w:marLeft w:val="0"/>
      <w:marRight w:val="0"/>
      <w:marTop w:val="0"/>
      <w:marBottom w:val="0"/>
      <w:divBdr>
        <w:top w:val="none" w:sz="0" w:space="0" w:color="auto"/>
        <w:left w:val="none" w:sz="0" w:space="0" w:color="auto"/>
        <w:bottom w:val="none" w:sz="0" w:space="0" w:color="auto"/>
        <w:right w:val="none" w:sz="0" w:space="0" w:color="auto"/>
      </w:divBdr>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189684320">
      <w:bodyDiv w:val="1"/>
      <w:marLeft w:val="0"/>
      <w:marRight w:val="0"/>
      <w:marTop w:val="0"/>
      <w:marBottom w:val="0"/>
      <w:divBdr>
        <w:top w:val="none" w:sz="0" w:space="0" w:color="auto"/>
        <w:left w:val="none" w:sz="0" w:space="0" w:color="auto"/>
        <w:bottom w:val="none" w:sz="0" w:space="0" w:color="auto"/>
        <w:right w:val="none" w:sz="0" w:space="0" w:color="auto"/>
      </w:divBdr>
    </w:div>
    <w:div w:id="197667969">
      <w:bodyDiv w:val="1"/>
      <w:marLeft w:val="0"/>
      <w:marRight w:val="0"/>
      <w:marTop w:val="0"/>
      <w:marBottom w:val="0"/>
      <w:divBdr>
        <w:top w:val="none" w:sz="0" w:space="0" w:color="auto"/>
        <w:left w:val="none" w:sz="0" w:space="0" w:color="auto"/>
        <w:bottom w:val="none" w:sz="0" w:space="0" w:color="auto"/>
        <w:right w:val="none" w:sz="0" w:space="0" w:color="auto"/>
      </w:divBdr>
    </w:div>
    <w:div w:id="200829234">
      <w:bodyDiv w:val="1"/>
      <w:marLeft w:val="0"/>
      <w:marRight w:val="0"/>
      <w:marTop w:val="0"/>
      <w:marBottom w:val="0"/>
      <w:divBdr>
        <w:top w:val="none" w:sz="0" w:space="0" w:color="auto"/>
        <w:left w:val="none" w:sz="0" w:space="0" w:color="auto"/>
        <w:bottom w:val="none" w:sz="0" w:space="0" w:color="auto"/>
        <w:right w:val="none" w:sz="0" w:space="0" w:color="auto"/>
      </w:divBdr>
    </w:div>
    <w:div w:id="201594308">
      <w:bodyDiv w:val="1"/>
      <w:marLeft w:val="0"/>
      <w:marRight w:val="0"/>
      <w:marTop w:val="0"/>
      <w:marBottom w:val="0"/>
      <w:divBdr>
        <w:top w:val="none" w:sz="0" w:space="0" w:color="auto"/>
        <w:left w:val="none" w:sz="0" w:space="0" w:color="auto"/>
        <w:bottom w:val="none" w:sz="0" w:space="0" w:color="auto"/>
        <w:right w:val="none" w:sz="0" w:space="0" w:color="auto"/>
      </w:divBdr>
    </w:div>
    <w:div w:id="203713373">
      <w:bodyDiv w:val="1"/>
      <w:marLeft w:val="0"/>
      <w:marRight w:val="0"/>
      <w:marTop w:val="0"/>
      <w:marBottom w:val="0"/>
      <w:divBdr>
        <w:top w:val="none" w:sz="0" w:space="0" w:color="auto"/>
        <w:left w:val="none" w:sz="0" w:space="0" w:color="auto"/>
        <w:bottom w:val="none" w:sz="0" w:space="0" w:color="auto"/>
        <w:right w:val="none" w:sz="0" w:space="0" w:color="auto"/>
      </w:divBdr>
    </w:div>
    <w:div w:id="211238834">
      <w:bodyDiv w:val="1"/>
      <w:marLeft w:val="0"/>
      <w:marRight w:val="0"/>
      <w:marTop w:val="0"/>
      <w:marBottom w:val="0"/>
      <w:divBdr>
        <w:top w:val="none" w:sz="0" w:space="0" w:color="auto"/>
        <w:left w:val="none" w:sz="0" w:space="0" w:color="auto"/>
        <w:bottom w:val="none" w:sz="0" w:space="0" w:color="auto"/>
        <w:right w:val="none" w:sz="0" w:space="0" w:color="auto"/>
      </w:divBdr>
    </w:div>
    <w:div w:id="216288022">
      <w:bodyDiv w:val="1"/>
      <w:marLeft w:val="0"/>
      <w:marRight w:val="0"/>
      <w:marTop w:val="0"/>
      <w:marBottom w:val="0"/>
      <w:divBdr>
        <w:top w:val="none" w:sz="0" w:space="0" w:color="auto"/>
        <w:left w:val="none" w:sz="0" w:space="0" w:color="auto"/>
        <w:bottom w:val="none" w:sz="0" w:space="0" w:color="auto"/>
        <w:right w:val="none" w:sz="0" w:space="0" w:color="auto"/>
      </w:divBdr>
    </w:div>
    <w:div w:id="221915506">
      <w:bodyDiv w:val="1"/>
      <w:marLeft w:val="0"/>
      <w:marRight w:val="0"/>
      <w:marTop w:val="0"/>
      <w:marBottom w:val="0"/>
      <w:divBdr>
        <w:top w:val="none" w:sz="0" w:space="0" w:color="auto"/>
        <w:left w:val="none" w:sz="0" w:space="0" w:color="auto"/>
        <w:bottom w:val="none" w:sz="0" w:space="0" w:color="auto"/>
        <w:right w:val="none" w:sz="0" w:space="0" w:color="auto"/>
      </w:divBdr>
    </w:div>
    <w:div w:id="226959613">
      <w:bodyDiv w:val="1"/>
      <w:marLeft w:val="0"/>
      <w:marRight w:val="0"/>
      <w:marTop w:val="0"/>
      <w:marBottom w:val="0"/>
      <w:divBdr>
        <w:top w:val="none" w:sz="0" w:space="0" w:color="auto"/>
        <w:left w:val="none" w:sz="0" w:space="0" w:color="auto"/>
        <w:bottom w:val="none" w:sz="0" w:space="0" w:color="auto"/>
        <w:right w:val="none" w:sz="0" w:space="0" w:color="auto"/>
      </w:divBdr>
    </w:div>
    <w:div w:id="227807414">
      <w:bodyDiv w:val="1"/>
      <w:marLeft w:val="0"/>
      <w:marRight w:val="0"/>
      <w:marTop w:val="0"/>
      <w:marBottom w:val="0"/>
      <w:divBdr>
        <w:top w:val="none" w:sz="0" w:space="0" w:color="auto"/>
        <w:left w:val="none" w:sz="0" w:space="0" w:color="auto"/>
        <w:bottom w:val="none" w:sz="0" w:space="0" w:color="auto"/>
        <w:right w:val="none" w:sz="0" w:space="0" w:color="auto"/>
      </w:divBdr>
    </w:div>
    <w:div w:id="233131525">
      <w:bodyDiv w:val="1"/>
      <w:marLeft w:val="0"/>
      <w:marRight w:val="0"/>
      <w:marTop w:val="0"/>
      <w:marBottom w:val="0"/>
      <w:divBdr>
        <w:top w:val="none" w:sz="0" w:space="0" w:color="auto"/>
        <w:left w:val="none" w:sz="0" w:space="0" w:color="auto"/>
        <w:bottom w:val="none" w:sz="0" w:space="0" w:color="auto"/>
        <w:right w:val="none" w:sz="0" w:space="0" w:color="auto"/>
      </w:divBdr>
    </w:div>
    <w:div w:id="237254045">
      <w:bodyDiv w:val="1"/>
      <w:marLeft w:val="0"/>
      <w:marRight w:val="0"/>
      <w:marTop w:val="0"/>
      <w:marBottom w:val="0"/>
      <w:divBdr>
        <w:top w:val="none" w:sz="0" w:space="0" w:color="auto"/>
        <w:left w:val="none" w:sz="0" w:space="0" w:color="auto"/>
        <w:bottom w:val="none" w:sz="0" w:space="0" w:color="auto"/>
        <w:right w:val="none" w:sz="0" w:space="0" w:color="auto"/>
      </w:divBdr>
    </w:div>
    <w:div w:id="238449480">
      <w:bodyDiv w:val="1"/>
      <w:marLeft w:val="0"/>
      <w:marRight w:val="0"/>
      <w:marTop w:val="0"/>
      <w:marBottom w:val="0"/>
      <w:divBdr>
        <w:top w:val="none" w:sz="0" w:space="0" w:color="auto"/>
        <w:left w:val="none" w:sz="0" w:space="0" w:color="auto"/>
        <w:bottom w:val="none" w:sz="0" w:space="0" w:color="auto"/>
        <w:right w:val="none" w:sz="0" w:space="0" w:color="auto"/>
      </w:divBdr>
    </w:div>
    <w:div w:id="241571340">
      <w:bodyDiv w:val="1"/>
      <w:marLeft w:val="0"/>
      <w:marRight w:val="0"/>
      <w:marTop w:val="0"/>
      <w:marBottom w:val="0"/>
      <w:divBdr>
        <w:top w:val="none" w:sz="0" w:space="0" w:color="auto"/>
        <w:left w:val="none" w:sz="0" w:space="0" w:color="auto"/>
        <w:bottom w:val="none" w:sz="0" w:space="0" w:color="auto"/>
        <w:right w:val="none" w:sz="0" w:space="0" w:color="auto"/>
      </w:divBdr>
    </w:div>
    <w:div w:id="251477052">
      <w:bodyDiv w:val="1"/>
      <w:marLeft w:val="0"/>
      <w:marRight w:val="0"/>
      <w:marTop w:val="0"/>
      <w:marBottom w:val="0"/>
      <w:divBdr>
        <w:top w:val="none" w:sz="0" w:space="0" w:color="auto"/>
        <w:left w:val="none" w:sz="0" w:space="0" w:color="auto"/>
        <w:bottom w:val="none" w:sz="0" w:space="0" w:color="auto"/>
        <w:right w:val="none" w:sz="0" w:space="0" w:color="auto"/>
      </w:divBdr>
    </w:div>
    <w:div w:id="252397587">
      <w:bodyDiv w:val="1"/>
      <w:marLeft w:val="0"/>
      <w:marRight w:val="0"/>
      <w:marTop w:val="0"/>
      <w:marBottom w:val="0"/>
      <w:divBdr>
        <w:top w:val="none" w:sz="0" w:space="0" w:color="auto"/>
        <w:left w:val="none" w:sz="0" w:space="0" w:color="auto"/>
        <w:bottom w:val="none" w:sz="0" w:space="0" w:color="auto"/>
        <w:right w:val="none" w:sz="0" w:space="0" w:color="auto"/>
      </w:divBdr>
    </w:div>
    <w:div w:id="254899413">
      <w:bodyDiv w:val="1"/>
      <w:marLeft w:val="0"/>
      <w:marRight w:val="0"/>
      <w:marTop w:val="0"/>
      <w:marBottom w:val="0"/>
      <w:divBdr>
        <w:top w:val="none" w:sz="0" w:space="0" w:color="auto"/>
        <w:left w:val="none" w:sz="0" w:space="0" w:color="auto"/>
        <w:bottom w:val="none" w:sz="0" w:space="0" w:color="auto"/>
        <w:right w:val="none" w:sz="0" w:space="0" w:color="auto"/>
      </w:divBdr>
    </w:div>
    <w:div w:id="262615266">
      <w:bodyDiv w:val="1"/>
      <w:marLeft w:val="0"/>
      <w:marRight w:val="0"/>
      <w:marTop w:val="0"/>
      <w:marBottom w:val="0"/>
      <w:divBdr>
        <w:top w:val="none" w:sz="0" w:space="0" w:color="auto"/>
        <w:left w:val="none" w:sz="0" w:space="0" w:color="auto"/>
        <w:bottom w:val="none" w:sz="0" w:space="0" w:color="auto"/>
        <w:right w:val="none" w:sz="0" w:space="0" w:color="auto"/>
      </w:divBdr>
    </w:div>
    <w:div w:id="265700263">
      <w:bodyDiv w:val="1"/>
      <w:marLeft w:val="0"/>
      <w:marRight w:val="0"/>
      <w:marTop w:val="0"/>
      <w:marBottom w:val="0"/>
      <w:divBdr>
        <w:top w:val="none" w:sz="0" w:space="0" w:color="auto"/>
        <w:left w:val="none" w:sz="0" w:space="0" w:color="auto"/>
        <w:bottom w:val="none" w:sz="0" w:space="0" w:color="auto"/>
        <w:right w:val="none" w:sz="0" w:space="0" w:color="auto"/>
      </w:divBdr>
    </w:div>
    <w:div w:id="266162935">
      <w:bodyDiv w:val="1"/>
      <w:marLeft w:val="0"/>
      <w:marRight w:val="0"/>
      <w:marTop w:val="0"/>
      <w:marBottom w:val="0"/>
      <w:divBdr>
        <w:top w:val="none" w:sz="0" w:space="0" w:color="auto"/>
        <w:left w:val="none" w:sz="0" w:space="0" w:color="auto"/>
        <w:bottom w:val="none" w:sz="0" w:space="0" w:color="auto"/>
        <w:right w:val="none" w:sz="0" w:space="0" w:color="auto"/>
      </w:divBdr>
    </w:div>
    <w:div w:id="275262008">
      <w:bodyDiv w:val="1"/>
      <w:marLeft w:val="0"/>
      <w:marRight w:val="0"/>
      <w:marTop w:val="0"/>
      <w:marBottom w:val="0"/>
      <w:divBdr>
        <w:top w:val="none" w:sz="0" w:space="0" w:color="auto"/>
        <w:left w:val="none" w:sz="0" w:space="0" w:color="auto"/>
        <w:bottom w:val="none" w:sz="0" w:space="0" w:color="auto"/>
        <w:right w:val="none" w:sz="0" w:space="0" w:color="auto"/>
      </w:divBdr>
    </w:div>
    <w:div w:id="295136908">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22508273">
      <w:bodyDiv w:val="1"/>
      <w:marLeft w:val="0"/>
      <w:marRight w:val="0"/>
      <w:marTop w:val="0"/>
      <w:marBottom w:val="0"/>
      <w:divBdr>
        <w:top w:val="none" w:sz="0" w:space="0" w:color="auto"/>
        <w:left w:val="none" w:sz="0" w:space="0" w:color="auto"/>
        <w:bottom w:val="none" w:sz="0" w:space="0" w:color="auto"/>
        <w:right w:val="none" w:sz="0" w:space="0" w:color="auto"/>
      </w:divBdr>
    </w:div>
    <w:div w:id="327101888">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32532188">
      <w:bodyDiv w:val="1"/>
      <w:marLeft w:val="0"/>
      <w:marRight w:val="0"/>
      <w:marTop w:val="0"/>
      <w:marBottom w:val="0"/>
      <w:divBdr>
        <w:top w:val="none" w:sz="0" w:space="0" w:color="auto"/>
        <w:left w:val="none" w:sz="0" w:space="0" w:color="auto"/>
        <w:bottom w:val="none" w:sz="0" w:space="0" w:color="auto"/>
        <w:right w:val="none" w:sz="0" w:space="0" w:color="auto"/>
      </w:divBdr>
    </w:div>
    <w:div w:id="340475776">
      <w:bodyDiv w:val="1"/>
      <w:marLeft w:val="0"/>
      <w:marRight w:val="0"/>
      <w:marTop w:val="0"/>
      <w:marBottom w:val="0"/>
      <w:divBdr>
        <w:top w:val="none" w:sz="0" w:space="0" w:color="auto"/>
        <w:left w:val="none" w:sz="0" w:space="0" w:color="auto"/>
        <w:bottom w:val="none" w:sz="0" w:space="0" w:color="auto"/>
        <w:right w:val="none" w:sz="0" w:space="0" w:color="auto"/>
      </w:divBdr>
    </w:div>
    <w:div w:id="350647943">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974">
      <w:bodyDiv w:val="1"/>
      <w:marLeft w:val="0"/>
      <w:marRight w:val="0"/>
      <w:marTop w:val="0"/>
      <w:marBottom w:val="0"/>
      <w:divBdr>
        <w:top w:val="none" w:sz="0" w:space="0" w:color="auto"/>
        <w:left w:val="none" w:sz="0" w:space="0" w:color="auto"/>
        <w:bottom w:val="none" w:sz="0" w:space="0" w:color="auto"/>
        <w:right w:val="none" w:sz="0" w:space="0" w:color="auto"/>
      </w:divBdr>
    </w:div>
    <w:div w:id="364328635">
      <w:bodyDiv w:val="1"/>
      <w:marLeft w:val="0"/>
      <w:marRight w:val="0"/>
      <w:marTop w:val="0"/>
      <w:marBottom w:val="0"/>
      <w:divBdr>
        <w:top w:val="none" w:sz="0" w:space="0" w:color="auto"/>
        <w:left w:val="none" w:sz="0" w:space="0" w:color="auto"/>
        <w:bottom w:val="none" w:sz="0" w:space="0" w:color="auto"/>
        <w:right w:val="none" w:sz="0" w:space="0" w:color="auto"/>
      </w:divBdr>
    </w:div>
    <w:div w:id="367216712">
      <w:bodyDiv w:val="1"/>
      <w:marLeft w:val="0"/>
      <w:marRight w:val="0"/>
      <w:marTop w:val="0"/>
      <w:marBottom w:val="0"/>
      <w:divBdr>
        <w:top w:val="none" w:sz="0" w:space="0" w:color="auto"/>
        <w:left w:val="none" w:sz="0" w:space="0" w:color="auto"/>
        <w:bottom w:val="none" w:sz="0" w:space="0" w:color="auto"/>
        <w:right w:val="none" w:sz="0" w:space="0" w:color="auto"/>
      </w:divBdr>
    </w:div>
    <w:div w:id="372387089">
      <w:bodyDiv w:val="1"/>
      <w:marLeft w:val="0"/>
      <w:marRight w:val="0"/>
      <w:marTop w:val="0"/>
      <w:marBottom w:val="0"/>
      <w:divBdr>
        <w:top w:val="none" w:sz="0" w:space="0" w:color="auto"/>
        <w:left w:val="none" w:sz="0" w:space="0" w:color="auto"/>
        <w:bottom w:val="none" w:sz="0" w:space="0" w:color="auto"/>
        <w:right w:val="none" w:sz="0" w:space="0" w:color="auto"/>
      </w:divBdr>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80636133">
      <w:bodyDiv w:val="1"/>
      <w:marLeft w:val="0"/>
      <w:marRight w:val="0"/>
      <w:marTop w:val="0"/>
      <w:marBottom w:val="0"/>
      <w:divBdr>
        <w:top w:val="none" w:sz="0" w:space="0" w:color="auto"/>
        <w:left w:val="none" w:sz="0" w:space="0" w:color="auto"/>
        <w:bottom w:val="none" w:sz="0" w:space="0" w:color="auto"/>
        <w:right w:val="none" w:sz="0" w:space="0" w:color="auto"/>
      </w:divBdr>
    </w:div>
    <w:div w:id="382827127">
      <w:bodyDiv w:val="1"/>
      <w:marLeft w:val="0"/>
      <w:marRight w:val="0"/>
      <w:marTop w:val="0"/>
      <w:marBottom w:val="0"/>
      <w:divBdr>
        <w:top w:val="none" w:sz="0" w:space="0" w:color="auto"/>
        <w:left w:val="none" w:sz="0" w:space="0" w:color="auto"/>
        <w:bottom w:val="none" w:sz="0" w:space="0" w:color="auto"/>
        <w:right w:val="none" w:sz="0" w:space="0" w:color="auto"/>
      </w:divBdr>
    </w:div>
    <w:div w:id="386996565">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02682">
      <w:bodyDiv w:val="1"/>
      <w:marLeft w:val="0"/>
      <w:marRight w:val="0"/>
      <w:marTop w:val="0"/>
      <w:marBottom w:val="0"/>
      <w:divBdr>
        <w:top w:val="none" w:sz="0" w:space="0" w:color="auto"/>
        <w:left w:val="none" w:sz="0" w:space="0" w:color="auto"/>
        <w:bottom w:val="none" w:sz="0" w:space="0" w:color="auto"/>
        <w:right w:val="none" w:sz="0" w:space="0" w:color="auto"/>
      </w:divBdr>
    </w:div>
    <w:div w:id="417869066">
      <w:bodyDiv w:val="1"/>
      <w:marLeft w:val="0"/>
      <w:marRight w:val="0"/>
      <w:marTop w:val="0"/>
      <w:marBottom w:val="0"/>
      <w:divBdr>
        <w:top w:val="none" w:sz="0" w:space="0" w:color="auto"/>
        <w:left w:val="none" w:sz="0" w:space="0" w:color="auto"/>
        <w:bottom w:val="none" w:sz="0" w:space="0" w:color="auto"/>
        <w:right w:val="none" w:sz="0" w:space="0" w:color="auto"/>
      </w:divBdr>
    </w:div>
    <w:div w:id="425075366">
      <w:bodyDiv w:val="1"/>
      <w:marLeft w:val="0"/>
      <w:marRight w:val="0"/>
      <w:marTop w:val="0"/>
      <w:marBottom w:val="0"/>
      <w:divBdr>
        <w:top w:val="none" w:sz="0" w:space="0" w:color="auto"/>
        <w:left w:val="none" w:sz="0" w:space="0" w:color="auto"/>
        <w:bottom w:val="none" w:sz="0" w:space="0" w:color="auto"/>
        <w:right w:val="none" w:sz="0" w:space="0" w:color="auto"/>
      </w:divBdr>
    </w:div>
    <w:div w:id="425732281">
      <w:bodyDiv w:val="1"/>
      <w:marLeft w:val="0"/>
      <w:marRight w:val="0"/>
      <w:marTop w:val="0"/>
      <w:marBottom w:val="0"/>
      <w:divBdr>
        <w:top w:val="none" w:sz="0" w:space="0" w:color="auto"/>
        <w:left w:val="none" w:sz="0" w:space="0" w:color="auto"/>
        <w:bottom w:val="none" w:sz="0" w:space="0" w:color="auto"/>
        <w:right w:val="none" w:sz="0" w:space="0" w:color="auto"/>
      </w:divBdr>
    </w:div>
    <w:div w:id="431821740">
      <w:bodyDiv w:val="1"/>
      <w:marLeft w:val="0"/>
      <w:marRight w:val="0"/>
      <w:marTop w:val="0"/>
      <w:marBottom w:val="0"/>
      <w:divBdr>
        <w:top w:val="none" w:sz="0" w:space="0" w:color="auto"/>
        <w:left w:val="none" w:sz="0" w:space="0" w:color="auto"/>
        <w:bottom w:val="none" w:sz="0" w:space="0" w:color="auto"/>
        <w:right w:val="none" w:sz="0" w:space="0" w:color="auto"/>
      </w:divBdr>
    </w:div>
    <w:div w:id="434524313">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47043667">
      <w:bodyDiv w:val="1"/>
      <w:marLeft w:val="0"/>
      <w:marRight w:val="0"/>
      <w:marTop w:val="0"/>
      <w:marBottom w:val="0"/>
      <w:divBdr>
        <w:top w:val="none" w:sz="0" w:space="0" w:color="auto"/>
        <w:left w:val="none" w:sz="0" w:space="0" w:color="auto"/>
        <w:bottom w:val="none" w:sz="0" w:space="0" w:color="auto"/>
        <w:right w:val="none" w:sz="0" w:space="0" w:color="auto"/>
      </w:divBdr>
    </w:div>
    <w:div w:id="458187690">
      <w:bodyDiv w:val="1"/>
      <w:marLeft w:val="0"/>
      <w:marRight w:val="0"/>
      <w:marTop w:val="0"/>
      <w:marBottom w:val="0"/>
      <w:divBdr>
        <w:top w:val="none" w:sz="0" w:space="0" w:color="auto"/>
        <w:left w:val="none" w:sz="0" w:space="0" w:color="auto"/>
        <w:bottom w:val="none" w:sz="0" w:space="0" w:color="auto"/>
        <w:right w:val="none" w:sz="0" w:space="0" w:color="auto"/>
      </w:divBdr>
    </w:div>
    <w:div w:id="461316128">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476457077">
      <w:bodyDiv w:val="1"/>
      <w:marLeft w:val="0"/>
      <w:marRight w:val="0"/>
      <w:marTop w:val="0"/>
      <w:marBottom w:val="0"/>
      <w:divBdr>
        <w:top w:val="none" w:sz="0" w:space="0" w:color="auto"/>
        <w:left w:val="none" w:sz="0" w:space="0" w:color="auto"/>
        <w:bottom w:val="none" w:sz="0" w:space="0" w:color="auto"/>
        <w:right w:val="none" w:sz="0" w:space="0" w:color="auto"/>
      </w:divBdr>
    </w:div>
    <w:div w:id="487793979">
      <w:bodyDiv w:val="1"/>
      <w:marLeft w:val="0"/>
      <w:marRight w:val="0"/>
      <w:marTop w:val="0"/>
      <w:marBottom w:val="0"/>
      <w:divBdr>
        <w:top w:val="none" w:sz="0" w:space="0" w:color="auto"/>
        <w:left w:val="none" w:sz="0" w:space="0" w:color="auto"/>
        <w:bottom w:val="none" w:sz="0" w:space="0" w:color="auto"/>
        <w:right w:val="none" w:sz="0" w:space="0" w:color="auto"/>
      </w:divBdr>
    </w:div>
    <w:div w:id="495194396">
      <w:bodyDiv w:val="1"/>
      <w:marLeft w:val="0"/>
      <w:marRight w:val="0"/>
      <w:marTop w:val="0"/>
      <w:marBottom w:val="0"/>
      <w:divBdr>
        <w:top w:val="none" w:sz="0" w:space="0" w:color="auto"/>
        <w:left w:val="none" w:sz="0" w:space="0" w:color="auto"/>
        <w:bottom w:val="none" w:sz="0" w:space="0" w:color="auto"/>
        <w:right w:val="none" w:sz="0" w:space="0" w:color="auto"/>
      </w:divBdr>
    </w:div>
    <w:div w:id="50713763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16047078">
      <w:bodyDiv w:val="1"/>
      <w:marLeft w:val="0"/>
      <w:marRight w:val="0"/>
      <w:marTop w:val="0"/>
      <w:marBottom w:val="0"/>
      <w:divBdr>
        <w:top w:val="none" w:sz="0" w:space="0" w:color="auto"/>
        <w:left w:val="none" w:sz="0" w:space="0" w:color="auto"/>
        <w:bottom w:val="none" w:sz="0" w:space="0" w:color="auto"/>
        <w:right w:val="none" w:sz="0" w:space="0" w:color="auto"/>
      </w:divBdr>
    </w:div>
    <w:div w:id="520825616">
      <w:bodyDiv w:val="1"/>
      <w:marLeft w:val="0"/>
      <w:marRight w:val="0"/>
      <w:marTop w:val="0"/>
      <w:marBottom w:val="0"/>
      <w:divBdr>
        <w:top w:val="none" w:sz="0" w:space="0" w:color="auto"/>
        <w:left w:val="none" w:sz="0" w:space="0" w:color="auto"/>
        <w:bottom w:val="none" w:sz="0" w:space="0" w:color="auto"/>
        <w:right w:val="none" w:sz="0" w:space="0" w:color="auto"/>
      </w:divBdr>
    </w:div>
    <w:div w:id="530610594">
      <w:bodyDiv w:val="1"/>
      <w:marLeft w:val="0"/>
      <w:marRight w:val="0"/>
      <w:marTop w:val="0"/>
      <w:marBottom w:val="0"/>
      <w:divBdr>
        <w:top w:val="none" w:sz="0" w:space="0" w:color="auto"/>
        <w:left w:val="none" w:sz="0" w:space="0" w:color="auto"/>
        <w:bottom w:val="none" w:sz="0" w:space="0" w:color="auto"/>
        <w:right w:val="none" w:sz="0" w:space="0" w:color="auto"/>
      </w:divBdr>
    </w:div>
    <w:div w:id="539131074">
      <w:bodyDiv w:val="1"/>
      <w:marLeft w:val="0"/>
      <w:marRight w:val="0"/>
      <w:marTop w:val="0"/>
      <w:marBottom w:val="0"/>
      <w:divBdr>
        <w:top w:val="none" w:sz="0" w:space="0" w:color="auto"/>
        <w:left w:val="none" w:sz="0" w:space="0" w:color="auto"/>
        <w:bottom w:val="none" w:sz="0" w:space="0" w:color="auto"/>
        <w:right w:val="none" w:sz="0" w:space="0" w:color="auto"/>
      </w:divBdr>
    </w:div>
    <w:div w:id="545337705">
      <w:bodyDiv w:val="1"/>
      <w:marLeft w:val="0"/>
      <w:marRight w:val="0"/>
      <w:marTop w:val="0"/>
      <w:marBottom w:val="0"/>
      <w:divBdr>
        <w:top w:val="none" w:sz="0" w:space="0" w:color="auto"/>
        <w:left w:val="none" w:sz="0" w:space="0" w:color="auto"/>
        <w:bottom w:val="none" w:sz="0" w:space="0" w:color="auto"/>
        <w:right w:val="none" w:sz="0" w:space="0" w:color="auto"/>
      </w:divBdr>
    </w:div>
    <w:div w:id="545605904">
      <w:bodyDiv w:val="1"/>
      <w:marLeft w:val="0"/>
      <w:marRight w:val="0"/>
      <w:marTop w:val="0"/>
      <w:marBottom w:val="0"/>
      <w:divBdr>
        <w:top w:val="none" w:sz="0" w:space="0" w:color="auto"/>
        <w:left w:val="none" w:sz="0" w:space="0" w:color="auto"/>
        <w:bottom w:val="none" w:sz="0" w:space="0" w:color="auto"/>
        <w:right w:val="none" w:sz="0" w:space="0" w:color="auto"/>
      </w:divBdr>
    </w:div>
    <w:div w:id="549657452">
      <w:bodyDiv w:val="1"/>
      <w:marLeft w:val="0"/>
      <w:marRight w:val="0"/>
      <w:marTop w:val="0"/>
      <w:marBottom w:val="0"/>
      <w:divBdr>
        <w:top w:val="none" w:sz="0" w:space="0" w:color="auto"/>
        <w:left w:val="none" w:sz="0" w:space="0" w:color="auto"/>
        <w:bottom w:val="none" w:sz="0" w:space="0" w:color="auto"/>
        <w:right w:val="none" w:sz="0" w:space="0" w:color="auto"/>
      </w:divBdr>
    </w:div>
    <w:div w:id="550535084">
      <w:bodyDiv w:val="1"/>
      <w:marLeft w:val="0"/>
      <w:marRight w:val="0"/>
      <w:marTop w:val="0"/>
      <w:marBottom w:val="0"/>
      <w:divBdr>
        <w:top w:val="none" w:sz="0" w:space="0" w:color="auto"/>
        <w:left w:val="none" w:sz="0" w:space="0" w:color="auto"/>
        <w:bottom w:val="none" w:sz="0" w:space="0" w:color="auto"/>
        <w:right w:val="none" w:sz="0" w:space="0" w:color="auto"/>
      </w:divBdr>
    </w:div>
    <w:div w:id="558251563">
      <w:bodyDiv w:val="1"/>
      <w:marLeft w:val="0"/>
      <w:marRight w:val="0"/>
      <w:marTop w:val="0"/>
      <w:marBottom w:val="0"/>
      <w:divBdr>
        <w:top w:val="none" w:sz="0" w:space="0" w:color="auto"/>
        <w:left w:val="none" w:sz="0" w:space="0" w:color="auto"/>
        <w:bottom w:val="none" w:sz="0" w:space="0" w:color="auto"/>
        <w:right w:val="none" w:sz="0" w:space="0" w:color="auto"/>
      </w:divBdr>
    </w:div>
    <w:div w:id="567956222">
      <w:bodyDiv w:val="1"/>
      <w:marLeft w:val="0"/>
      <w:marRight w:val="0"/>
      <w:marTop w:val="0"/>
      <w:marBottom w:val="0"/>
      <w:divBdr>
        <w:top w:val="none" w:sz="0" w:space="0" w:color="auto"/>
        <w:left w:val="none" w:sz="0" w:space="0" w:color="auto"/>
        <w:bottom w:val="none" w:sz="0" w:space="0" w:color="auto"/>
        <w:right w:val="none" w:sz="0" w:space="0" w:color="auto"/>
      </w:divBdr>
    </w:div>
    <w:div w:id="572862212">
      <w:bodyDiv w:val="1"/>
      <w:marLeft w:val="0"/>
      <w:marRight w:val="0"/>
      <w:marTop w:val="0"/>
      <w:marBottom w:val="0"/>
      <w:divBdr>
        <w:top w:val="none" w:sz="0" w:space="0" w:color="auto"/>
        <w:left w:val="none" w:sz="0" w:space="0" w:color="auto"/>
        <w:bottom w:val="none" w:sz="0" w:space="0" w:color="auto"/>
        <w:right w:val="none" w:sz="0" w:space="0" w:color="auto"/>
      </w:divBdr>
    </w:div>
    <w:div w:id="581716268">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0509949">
      <w:bodyDiv w:val="1"/>
      <w:marLeft w:val="0"/>
      <w:marRight w:val="0"/>
      <w:marTop w:val="0"/>
      <w:marBottom w:val="0"/>
      <w:divBdr>
        <w:top w:val="none" w:sz="0" w:space="0" w:color="auto"/>
        <w:left w:val="none" w:sz="0" w:space="0" w:color="auto"/>
        <w:bottom w:val="none" w:sz="0" w:space="0" w:color="auto"/>
        <w:right w:val="none" w:sz="0" w:space="0" w:color="auto"/>
      </w:divBdr>
    </w:div>
    <w:div w:id="592663060">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9830">
      <w:bodyDiv w:val="1"/>
      <w:marLeft w:val="0"/>
      <w:marRight w:val="0"/>
      <w:marTop w:val="0"/>
      <w:marBottom w:val="0"/>
      <w:divBdr>
        <w:top w:val="none" w:sz="0" w:space="0" w:color="auto"/>
        <w:left w:val="none" w:sz="0" w:space="0" w:color="auto"/>
        <w:bottom w:val="none" w:sz="0" w:space="0" w:color="auto"/>
        <w:right w:val="none" w:sz="0" w:space="0" w:color="auto"/>
      </w:divBdr>
    </w:div>
    <w:div w:id="600647691">
      <w:bodyDiv w:val="1"/>
      <w:marLeft w:val="0"/>
      <w:marRight w:val="0"/>
      <w:marTop w:val="0"/>
      <w:marBottom w:val="0"/>
      <w:divBdr>
        <w:top w:val="none" w:sz="0" w:space="0" w:color="auto"/>
        <w:left w:val="none" w:sz="0" w:space="0" w:color="auto"/>
        <w:bottom w:val="none" w:sz="0" w:space="0" w:color="auto"/>
        <w:right w:val="none" w:sz="0" w:space="0" w:color="auto"/>
      </w:divBdr>
    </w:div>
    <w:div w:id="613053690">
      <w:bodyDiv w:val="1"/>
      <w:marLeft w:val="0"/>
      <w:marRight w:val="0"/>
      <w:marTop w:val="0"/>
      <w:marBottom w:val="0"/>
      <w:divBdr>
        <w:top w:val="none" w:sz="0" w:space="0" w:color="auto"/>
        <w:left w:val="none" w:sz="0" w:space="0" w:color="auto"/>
        <w:bottom w:val="none" w:sz="0" w:space="0" w:color="auto"/>
        <w:right w:val="none" w:sz="0" w:space="0" w:color="auto"/>
      </w:divBdr>
    </w:div>
    <w:div w:id="618221535">
      <w:bodyDiv w:val="1"/>
      <w:marLeft w:val="0"/>
      <w:marRight w:val="0"/>
      <w:marTop w:val="0"/>
      <w:marBottom w:val="0"/>
      <w:divBdr>
        <w:top w:val="none" w:sz="0" w:space="0" w:color="auto"/>
        <w:left w:val="none" w:sz="0" w:space="0" w:color="auto"/>
        <w:bottom w:val="none" w:sz="0" w:space="0" w:color="auto"/>
        <w:right w:val="none" w:sz="0" w:space="0" w:color="auto"/>
      </w:divBdr>
    </w:div>
    <w:div w:id="639849237">
      <w:bodyDiv w:val="1"/>
      <w:marLeft w:val="0"/>
      <w:marRight w:val="0"/>
      <w:marTop w:val="0"/>
      <w:marBottom w:val="0"/>
      <w:divBdr>
        <w:top w:val="none" w:sz="0" w:space="0" w:color="auto"/>
        <w:left w:val="none" w:sz="0" w:space="0" w:color="auto"/>
        <w:bottom w:val="none" w:sz="0" w:space="0" w:color="auto"/>
        <w:right w:val="none" w:sz="0" w:space="0" w:color="auto"/>
      </w:divBdr>
    </w:div>
    <w:div w:id="646859801">
      <w:bodyDiv w:val="1"/>
      <w:marLeft w:val="0"/>
      <w:marRight w:val="0"/>
      <w:marTop w:val="0"/>
      <w:marBottom w:val="0"/>
      <w:divBdr>
        <w:top w:val="none" w:sz="0" w:space="0" w:color="auto"/>
        <w:left w:val="none" w:sz="0" w:space="0" w:color="auto"/>
        <w:bottom w:val="none" w:sz="0" w:space="0" w:color="auto"/>
        <w:right w:val="none" w:sz="0" w:space="0" w:color="auto"/>
      </w:divBdr>
    </w:div>
    <w:div w:id="649751155">
      <w:bodyDiv w:val="1"/>
      <w:marLeft w:val="0"/>
      <w:marRight w:val="0"/>
      <w:marTop w:val="0"/>
      <w:marBottom w:val="0"/>
      <w:divBdr>
        <w:top w:val="none" w:sz="0" w:space="0" w:color="auto"/>
        <w:left w:val="none" w:sz="0" w:space="0" w:color="auto"/>
        <w:bottom w:val="none" w:sz="0" w:space="0" w:color="auto"/>
        <w:right w:val="none" w:sz="0" w:space="0" w:color="auto"/>
      </w:divBdr>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657464541">
      <w:bodyDiv w:val="1"/>
      <w:marLeft w:val="0"/>
      <w:marRight w:val="0"/>
      <w:marTop w:val="0"/>
      <w:marBottom w:val="0"/>
      <w:divBdr>
        <w:top w:val="none" w:sz="0" w:space="0" w:color="auto"/>
        <w:left w:val="none" w:sz="0" w:space="0" w:color="auto"/>
        <w:bottom w:val="none" w:sz="0" w:space="0" w:color="auto"/>
        <w:right w:val="none" w:sz="0" w:space="0" w:color="auto"/>
      </w:divBdr>
    </w:div>
    <w:div w:id="660088134">
      <w:bodyDiv w:val="1"/>
      <w:marLeft w:val="0"/>
      <w:marRight w:val="0"/>
      <w:marTop w:val="0"/>
      <w:marBottom w:val="0"/>
      <w:divBdr>
        <w:top w:val="none" w:sz="0" w:space="0" w:color="auto"/>
        <w:left w:val="none" w:sz="0" w:space="0" w:color="auto"/>
        <w:bottom w:val="none" w:sz="0" w:space="0" w:color="auto"/>
        <w:right w:val="none" w:sz="0" w:space="0" w:color="auto"/>
      </w:divBdr>
    </w:div>
    <w:div w:id="662971422">
      <w:bodyDiv w:val="1"/>
      <w:marLeft w:val="0"/>
      <w:marRight w:val="0"/>
      <w:marTop w:val="0"/>
      <w:marBottom w:val="0"/>
      <w:divBdr>
        <w:top w:val="none" w:sz="0" w:space="0" w:color="auto"/>
        <w:left w:val="none" w:sz="0" w:space="0" w:color="auto"/>
        <w:bottom w:val="none" w:sz="0" w:space="0" w:color="auto"/>
        <w:right w:val="none" w:sz="0" w:space="0" w:color="auto"/>
      </w:divBdr>
    </w:div>
    <w:div w:id="671953630">
      <w:bodyDiv w:val="1"/>
      <w:marLeft w:val="0"/>
      <w:marRight w:val="0"/>
      <w:marTop w:val="0"/>
      <w:marBottom w:val="0"/>
      <w:divBdr>
        <w:top w:val="none" w:sz="0" w:space="0" w:color="auto"/>
        <w:left w:val="none" w:sz="0" w:space="0" w:color="auto"/>
        <w:bottom w:val="none" w:sz="0" w:space="0" w:color="auto"/>
        <w:right w:val="none" w:sz="0" w:space="0" w:color="auto"/>
      </w:divBdr>
    </w:div>
    <w:div w:id="678392034">
      <w:bodyDiv w:val="1"/>
      <w:marLeft w:val="0"/>
      <w:marRight w:val="0"/>
      <w:marTop w:val="0"/>
      <w:marBottom w:val="0"/>
      <w:divBdr>
        <w:top w:val="none" w:sz="0" w:space="0" w:color="auto"/>
        <w:left w:val="none" w:sz="0" w:space="0" w:color="auto"/>
        <w:bottom w:val="none" w:sz="0" w:space="0" w:color="auto"/>
        <w:right w:val="none" w:sz="0" w:space="0" w:color="auto"/>
      </w:divBdr>
    </w:div>
    <w:div w:id="681200323">
      <w:bodyDiv w:val="1"/>
      <w:marLeft w:val="0"/>
      <w:marRight w:val="0"/>
      <w:marTop w:val="0"/>
      <w:marBottom w:val="0"/>
      <w:divBdr>
        <w:top w:val="none" w:sz="0" w:space="0" w:color="auto"/>
        <w:left w:val="none" w:sz="0" w:space="0" w:color="auto"/>
        <w:bottom w:val="none" w:sz="0" w:space="0" w:color="auto"/>
        <w:right w:val="none" w:sz="0" w:space="0" w:color="auto"/>
      </w:divBdr>
    </w:div>
    <w:div w:id="687367750">
      <w:bodyDiv w:val="1"/>
      <w:marLeft w:val="0"/>
      <w:marRight w:val="0"/>
      <w:marTop w:val="0"/>
      <w:marBottom w:val="0"/>
      <w:divBdr>
        <w:top w:val="none" w:sz="0" w:space="0" w:color="auto"/>
        <w:left w:val="none" w:sz="0" w:space="0" w:color="auto"/>
        <w:bottom w:val="none" w:sz="0" w:space="0" w:color="auto"/>
        <w:right w:val="none" w:sz="0" w:space="0" w:color="auto"/>
      </w:divBdr>
    </w:div>
    <w:div w:id="687487783">
      <w:bodyDiv w:val="1"/>
      <w:marLeft w:val="0"/>
      <w:marRight w:val="0"/>
      <w:marTop w:val="0"/>
      <w:marBottom w:val="0"/>
      <w:divBdr>
        <w:top w:val="none" w:sz="0" w:space="0" w:color="auto"/>
        <w:left w:val="none" w:sz="0" w:space="0" w:color="auto"/>
        <w:bottom w:val="none" w:sz="0" w:space="0" w:color="auto"/>
        <w:right w:val="none" w:sz="0" w:space="0" w:color="auto"/>
      </w:divBdr>
    </w:div>
    <w:div w:id="697705980">
      <w:bodyDiv w:val="1"/>
      <w:marLeft w:val="0"/>
      <w:marRight w:val="0"/>
      <w:marTop w:val="0"/>
      <w:marBottom w:val="0"/>
      <w:divBdr>
        <w:top w:val="none" w:sz="0" w:space="0" w:color="auto"/>
        <w:left w:val="none" w:sz="0" w:space="0" w:color="auto"/>
        <w:bottom w:val="none" w:sz="0" w:space="0" w:color="auto"/>
        <w:right w:val="none" w:sz="0" w:space="0" w:color="auto"/>
      </w:divBdr>
    </w:div>
    <w:div w:id="698704953">
      <w:bodyDiv w:val="1"/>
      <w:marLeft w:val="0"/>
      <w:marRight w:val="0"/>
      <w:marTop w:val="0"/>
      <w:marBottom w:val="0"/>
      <w:divBdr>
        <w:top w:val="none" w:sz="0" w:space="0" w:color="auto"/>
        <w:left w:val="none" w:sz="0" w:space="0" w:color="auto"/>
        <w:bottom w:val="none" w:sz="0" w:space="0" w:color="auto"/>
        <w:right w:val="none" w:sz="0" w:space="0" w:color="auto"/>
      </w:divBdr>
    </w:div>
    <w:div w:id="701131553">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08645528">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04510">
      <w:bodyDiv w:val="1"/>
      <w:marLeft w:val="0"/>
      <w:marRight w:val="0"/>
      <w:marTop w:val="0"/>
      <w:marBottom w:val="0"/>
      <w:divBdr>
        <w:top w:val="none" w:sz="0" w:space="0" w:color="auto"/>
        <w:left w:val="none" w:sz="0" w:space="0" w:color="auto"/>
        <w:bottom w:val="none" w:sz="0" w:space="0" w:color="auto"/>
        <w:right w:val="none" w:sz="0" w:space="0" w:color="auto"/>
      </w:divBdr>
    </w:div>
    <w:div w:id="736321922">
      <w:bodyDiv w:val="1"/>
      <w:marLeft w:val="0"/>
      <w:marRight w:val="0"/>
      <w:marTop w:val="0"/>
      <w:marBottom w:val="0"/>
      <w:divBdr>
        <w:top w:val="none" w:sz="0" w:space="0" w:color="auto"/>
        <w:left w:val="none" w:sz="0" w:space="0" w:color="auto"/>
        <w:bottom w:val="none" w:sz="0" w:space="0" w:color="auto"/>
        <w:right w:val="none" w:sz="0" w:space="0" w:color="auto"/>
      </w:divBdr>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59913039">
      <w:bodyDiv w:val="1"/>
      <w:marLeft w:val="0"/>
      <w:marRight w:val="0"/>
      <w:marTop w:val="0"/>
      <w:marBottom w:val="0"/>
      <w:divBdr>
        <w:top w:val="none" w:sz="0" w:space="0" w:color="auto"/>
        <w:left w:val="none" w:sz="0" w:space="0" w:color="auto"/>
        <w:bottom w:val="none" w:sz="0" w:space="0" w:color="auto"/>
        <w:right w:val="none" w:sz="0" w:space="0" w:color="auto"/>
      </w:divBdr>
    </w:div>
    <w:div w:id="787436023">
      <w:bodyDiv w:val="1"/>
      <w:marLeft w:val="0"/>
      <w:marRight w:val="0"/>
      <w:marTop w:val="0"/>
      <w:marBottom w:val="0"/>
      <w:divBdr>
        <w:top w:val="none" w:sz="0" w:space="0" w:color="auto"/>
        <w:left w:val="none" w:sz="0" w:space="0" w:color="auto"/>
        <w:bottom w:val="none" w:sz="0" w:space="0" w:color="auto"/>
        <w:right w:val="none" w:sz="0" w:space="0" w:color="auto"/>
      </w:divBdr>
    </w:div>
    <w:div w:id="79456456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077764">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04473049">
      <w:bodyDiv w:val="1"/>
      <w:marLeft w:val="0"/>
      <w:marRight w:val="0"/>
      <w:marTop w:val="0"/>
      <w:marBottom w:val="0"/>
      <w:divBdr>
        <w:top w:val="none" w:sz="0" w:space="0" w:color="auto"/>
        <w:left w:val="none" w:sz="0" w:space="0" w:color="auto"/>
        <w:bottom w:val="none" w:sz="0" w:space="0" w:color="auto"/>
        <w:right w:val="none" w:sz="0" w:space="0" w:color="auto"/>
      </w:divBdr>
    </w:div>
    <w:div w:id="831415469">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42357177">
      <w:bodyDiv w:val="1"/>
      <w:marLeft w:val="0"/>
      <w:marRight w:val="0"/>
      <w:marTop w:val="0"/>
      <w:marBottom w:val="0"/>
      <w:divBdr>
        <w:top w:val="none" w:sz="0" w:space="0" w:color="auto"/>
        <w:left w:val="none" w:sz="0" w:space="0" w:color="auto"/>
        <w:bottom w:val="none" w:sz="0" w:space="0" w:color="auto"/>
        <w:right w:val="none" w:sz="0" w:space="0" w:color="auto"/>
      </w:divBdr>
    </w:div>
    <w:div w:id="854808974">
      <w:bodyDiv w:val="1"/>
      <w:marLeft w:val="0"/>
      <w:marRight w:val="0"/>
      <w:marTop w:val="0"/>
      <w:marBottom w:val="0"/>
      <w:divBdr>
        <w:top w:val="none" w:sz="0" w:space="0" w:color="auto"/>
        <w:left w:val="none" w:sz="0" w:space="0" w:color="auto"/>
        <w:bottom w:val="none" w:sz="0" w:space="0" w:color="auto"/>
        <w:right w:val="none" w:sz="0" w:space="0" w:color="auto"/>
      </w:divBdr>
    </w:div>
    <w:div w:id="855533233">
      <w:bodyDiv w:val="1"/>
      <w:marLeft w:val="0"/>
      <w:marRight w:val="0"/>
      <w:marTop w:val="0"/>
      <w:marBottom w:val="0"/>
      <w:divBdr>
        <w:top w:val="none" w:sz="0" w:space="0" w:color="auto"/>
        <w:left w:val="none" w:sz="0" w:space="0" w:color="auto"/>
        <w:bottom w:val="none" w:sz="0" w:space="0" w:color="auto"/>
        <w:right w:val="none" w:sz="0" w:space="0" w:color="auto"/>
      </w:divBdr>
    </w:div>
    <w:div w:id="856891316">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67641867">
      <w:bodyDiv w:val="1"/>
      <w:marLeft w:val="0"/>
      <w:marRight w:val="0"/>
      <w:marTop w:val="0"/>
      <w:marBottom w:val="0"/>
      <w:divBdr>
        <w:top w:val="none" w:sz="0" w:space="0" w:color="auto"/>
        <w:left w:val="none" w:sz="0" w:space="0" w:color="auto"/>
        <w:bottom w:val="none" w:sz="0" w:space="0" w:color="auto"/>
        <w:right w:val="none" w:sz="0" w:space="0" w:color="auto"/>
      </w:divBdr>
    </w:div>
    <w:div w:id="870607329">
      <w:bodyDiv w:val="1"/>
      <w:marLeft w:val="0"/>
      <w:marRight w:val="0"/>
      <w:marTop w:val="0"/>
      <w:marBottom w:val="0"/>
      <w:divBdr>
        <w:top w:val="none" w:sz="0" w:space="0" w:color="auto"/>
        <w:left w:val="none" w:sz="0" w:space="0" w:color="auto"/>
        <w:bottom w:val="none" w:sz="0" w:space="0" w:color="auto"/>
        <w:right w:val="none" w:sz="0" w:space="0" w:color="auto"/>
      </w:divBdr>
    </w:div>
    <w:div w:id="87427211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06066523">
      <w:bodyDiv w:val="1"/>
      <w:marLeft w:val="0"/>
      <w:marRight w:val="0"/>
      <w:marTop w:val="0"/>
      <w:marBottom w:val="0"/>
      <w:divBdr>
        <w:top w:val="none" w:sz="0" w:space="0" w:color="auto"/>
        <w:left w:val="none" w:sz="0" w:space="0" w:color="auto"/>
        <w:bottom w:val="none" w:sz="0" w:space="0" w:color="auto"/>
        <w:right w:val="none" w:sz="0" w:space="0" w:color="auto"/>
      </w:divBdr>
    </w:div>
    <w:div w:id="90888387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26577791">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19777">
      <w:bodyDiv w:val="1"/>
      <w:marLeft w:val="0"/>
      <w:marRight w:val="0"/>
      <w:marTop w:val="0"/>
      <w:marBottom w:val="0"/>
      <w:divBdr>
        <w:top w:val="none" w:sz="0" w:space="0" w:color="auto"/>
        <w:left w:val="none" w:sz="0" w:space="0" w:color="auto"/>
        <w:bottom w:val="none" w:sz="0" w:space="0" w:color="auto"/>
        <w:right w:val="none" w:sz="0" w:space="0" w:color="auto"/>
      </w:divBdr>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50018975">
      <w:bodyDiv w:val="1"/>
      <w:marLeft w:val="0"/>
      <w:marRight w:val="0"/>
      <w:marTop w:val="0"/>
      <w:marBottom w:val="0"/>
      <w:divBdr>
        <w:top w:val="none" w:sz="0" w:space="0" w:color="auto"/>
        <w:left w:val="none" w:sz="0" w:space="0" w:color="auto"/>
        <w:bottom w:val="none" w:sz="0" w:space="0" w:color="auto"/>
        <w:right w:val="none" w:sz="0" w:space="0" w:color="auto"/>
      </w:divBdr>
    </w:div>
    <w:div w:id="954603441">
      <w:bodyDiv w:val="1"/>
      <w:marLeft w:val="0"/>
      <w:marRight w:val="0"/>
      <w:marTop w:val="0"/>
      <w:marBottom w:val="0"/>
      <w:divBdr>
        <w:top w:val="none" w:sz="0" w:space="0" w:color="auto"/>
        <w:left w:val="none" w:sz="0" w:space="0" w:color="auto"/>
        <w:bottom w:val="none" w:sz="0" w:space="0" w:color="auto"/>
        <w:right w:val="none" w:sz="0" w:space="0" w:color="auto"/>
      </w:divBdr>
    </w:div>
    <w:div w:id="96975142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985354831">
      <w:bodyDiv w:val="1"/>
      <w:marLeft w:val="0"/>
      <w:marRight w:val="0"/>
      <w:marTop w:val="0"/>
      <w:marBottom w:val="0"/>
      <w:divBdr>
        <w:top w:val="none" w:sz="0" w:space="0" w:color="auto"/>
        <w:left w:val="none" w:sz="0" w:space="0" w:color="auto"/>
        <w:bottom w:val="none" w:sz="0" w:space="0" w:color="auto"/>
        <w:right w:val="none" w:sz="0" w:space="0" w:color="auto"/>
      </w:divBdr>
    </w:div>
    <w:div w:id="998849329">
      <w:bodyDiv w:val="1"/>
      <w:marLeft w:val="0"/>
      <w:marRight w:val="0"/>
      <w:marTop w:val="0"/>
      <w:marBottom w:val="0"/>
      <w:divBdr>
        <w:top w:val="none" w:sz="0" w:space="0" w:color="auto"/>
        <w:left w:val="none" w:sz="0" w:space="0" w:color="auto"/>
        <w:bottom w:val="none" w:sz="0" w:space="0" w:color="auto"/>
        <w:right w:val="none" w:sz="0" w:space="0" w:color="auto"/>
      </w:divBdr>
    </w:div>
    <w:div w:id="1006976702">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22126860">
      <w:bodyDiv w:val="1"/>
      <w:marLeft w:val="0"/>
      <w:marRight w:val="0"/>
      <w:marTop w:val="0"/>
      <w:marBottom w:val="0"/>
      <w:divBdr>
        <w:top w:val="none" w:sz="0" w:space="0" w:color="auto"/>
        <w:left w:val="none" w:sz="0" w:space="0" w:color="auto"/>
        <w:bottom w:val="none" w:sz="0" w:space="0" w:color="auto"/>
        <w:right w:val="none" w:sz="0" w:space="0" w:color="auto"/>
      </w:divBdr>
    </w:div>
    <w:div w:id="1032606986">
      <w:bodyDiv w:val="1"/>
      <w:marLeft w:val="0"/>
      <w:marRight w:val="0"/>
      <w:marTop w:val="0"/>
      <w:marBottom w:val="0"/>
      <w:divBdr>
        <w:top w:val="none" w:sz="0" w:space="0" w:color="auto"/>
        <w:left w:val="none" w:sz="0" w:space="0" w:color="auto"/>
        <w:bottom w:val="none" w:sz="0" w:space="0" w:color="auto"/>
        <w:right w:val="none" w:sz="0" w:space="0" w:color="auto"/>
      </w:divBdr>
    </w:div>
    <w:div w:id="1033310082">
      <w:bodyDiv w:val="1"/>
      <w:marLeft w:val="0"/>
      <w:marRight w:val="0"/>
      <w:marTop w:val="0"/>
      <w:marBottom w:val="0"/>
      <w:divBdr>
        <w:top w:val="none" w:sz="0" w:space="0" w:color="auto"/>
        <w:left w:val="none" w:sz="0" w:space="0" w:color="auto"/>
        <w:bottom w:val="none" w:sz="0" w:space="0" w:color="auto"/>
        <w:right w:val="none" w:sz="0" w:space="0" w:color="auto"/>
      </w:divBdr>
    </w:div>
    <w:div w:id="1036278184">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0134776">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062169814">
      <w:bodyDiv w:val="1"/>
      <w:marLeft w:val="0"/>
      <w:marRight w:val="0"/>
      <w:marTop w:val="0"/>
      <w:marBottom w:val="0"/>
      <w:divBdr>
        <w:top w:val="none" w:sz="0" w:space="0" w:color="auto"/>
        <w:left w:val="none" w:sz="0" w:space="0" w:color="auto"/>
        <w:bottom w:val="none" w:sz="0" w:space="0" w:color="auto"/>
        <w:right w:val="none" w:sz="0" w:space="0" w:color="auto"/>
      </w:divBdr>
    </w:div>
    <w:div w:id="1065567051">
      <w:bodyDiv w:val="1"/>
      <w:marLeft w:val="0"/>
      <w:marRight w:val="0"/>
      <w:marTop w:val="0"/>
      <w:marBottom w:val="0"/>
      <w:divBdr>
        <w:top w:val="none" w:sz="0" w:space="0" w:color="auto"/>
        <w:left w:val="none" w:sz="0" w:space="0" w:color="auto"/>
        <w:bottom w:val="none" w:sz="0" w:space="0" w:color="auto"/>
        <w:right w:val="none" w:sz="0" w:space="0" w:color="auto"/>
      </w:divBdr>
    </w:div>
    <w:div w:id="1089233672">
      <w:bodyDiv w:val="1"/>
      <w:marLeft w:val="0"/>
      <w:marRight w:val="0"/>
      <w:marTop w:val="0"/>
      <w:marBottom w:val="0"/>
      <w:divBdr>
        <w:top w:val="none" w:sz="0" w:space="0" w:color="auto"/>
        <w:left w:val="none" w:sz="0" w:space="0" w:color="auto"/>
        <w:bottom w:val="none" w:sz="0" w:space="0" w:color="auto"/>
        <w:right w:val="none" w:sz="0" w:space="0" w:color="auto"/>
      </w:divBdr>
    </w:div>
    <w:div w:id="1097215703">
      <w:bodyDiv w:val="1"/>
      <w:marLeft w:val="0"/>
      <w:marRight w:val="0"/>
      <w:marTop w:val="0"/>
      <w:marBottom w:val="0"/>
      <w:divBdr>
        <w:top w:val="none" w:sz="0" w:space="0" w:color="auto"/>
        <w:left w:val="none" w:sz="0" w:space="0" w:color="auto"/>
        <w:bottom w:val="none" w:sz="0" w:space="0" w:color="auto"/>
        <w:right w:val="none" w:sz="0" w:space="0" w:color="auto"/>
      </w:divBdr>
    </w:div>
    <w:div w:id="1099177406">
      <w:bodyDiv w:val="1"/>
      <w:marLeft w:val="0"/>
      <w:marRight w:val="0"/>
      <w:marTop w:val="0"/>
      <w:marBottom w:val="0"/>
      <w:divBdr>
        <w:top w:val="none" w:sz="0" w:space="0" w:color="auto"/>
        <w:left w:val="none" w:sz="0" w:space="0" w:color="auto"/>
        <w:bottom w:val="none" w:sz="0" w:space="0" w:color="auto"/>
        <w:right w:val="none" w:sz="0" w:space="0" w:color="auto"/>
      </w:divBdr>
    </w:div>
    <w:div w:id="1099762222">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07964709">
      <w:bodyDiv w:val="1"/>
      <w:marLeft w:val="0"/>
      <w:marRight w:val="0"/>
      <w:marTop w:val="0"/>
      <w:marBottom w:val="0"/>
      <w:divBdr>
        <w:top w:val="none" w:sz="0" w:space="0" w:color="auto"/>
        <w:left w:val="none" w:sz="0" w:space="0" w:color="auto"/>
        <w:bottom w:val="none" w:sz="0" w:space="0" w:color="auto"/>
        <w:right w:val="none" w:sz="0" w:space="0" w:color="auto"/>
      </w:divBdr>
    </w:div>
    <w:div w:id="1110932678">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18183630">
      <w:bodyDiv w:val="1"/>
      <w:marLeft w:val="0"/>
      <w:marRight w:val="0"/>
      <w:marTop w:val="0"/>
      <w:marBottom w:val="0"/>
      <w:divBdr>
        <w:top w:val="none" w:sz="0" w:space="0" w:color="auto"/>
        <w:left w:val="none" w:sz="0" w:space="0" w:color="auto"/>
        <w:bottom w:val="none" w:sz="0" w:space="0" w:color="auto"/>
        <w:right w:val="none" w:sz="0" w:space="0" w:color="auto"/>
      </w:divBdr>
    </w:div>
    <w:div w:id="1125583565">
      <w:bodyDiv w:val="1"/>
      <w:marLeft w:val="0"/>
      <w:marRight w:val="0"/>
      <w:marTop w:val="0"/>
      <w:marBottom w:val="0"/>
      <w:divBdr>
        <w:top w:val="none" w:sz="0" w:space="0" w:color="auto"/>
        <w:left w:val="none" w:sz="0" w:space="0" w:color="auto"/>
        <w:bottom w:val="none" w:sz="0" w:space="0" w:color="auto"/>
        <w:right w:val="none" w:sz="0" w:space="0" w:color="auto"/>
      </w:divBdr>
    </w:div>
    <w:div w:id="1127818167">
      <w:bodyDiv w:val="1"/>
      <w:marLeft w:val="0"/>
      <w:marRight w:val="0"/>
      <w:marTop w:val="0"/>
      <w:marBottom w:val="0"/>
      <w:divBdr>
        <w:top w:val="none" w:sz="0" w:space="0" w:color="auto"/>
        <w:left w:val="none" w:sz="0" w:space="0" w:color="auto"/>
        <w:bottom w:val="none" w:sz="0" w:space="0" w:color="auto"/>
        <w:right w:val="none" w:sz="0" w:space="0" w:color="auto"/>
      </w:divBdr>
    </w:div>
    <w:div w:id="1136214444">
      <w:bodyDiv w:val="1"/>
      <w:marLeft w:val="0"/>
      <w:marRight w:val="0"/>
      <w:marTop w:val="0"/>
      <w:marBottom w:val="0"/>
      <w:divBdr>
        <w:top w:val="none" w:sz="0" w:space="0" w:color="auto"/>
        <w:left w:val="none" w:sz="0" w:space="0" w:color="auto"/>
        <w:bottom w:val="none" w:sz="0" w:space="0" w:color="auto"/>
        <w:right w:val="none" w:sz="0" w:space="0" w:color="auto"/>
      </w:divBdr>
    </w:div>
    <w:div w:id="1138448827">
      <w:bodyDiv w:val="1"/>
      <w:marLeft w:val="0"/>
      <w:marRight w:val="0"/>
      <w:marTop w:val="0"/>
      <w:marBottom w:val="0"/>
      <w:divBdr>
        <w:top w:val="none" w:sz="0" w:space="0" w:color="auto"/>
        <w:left w:val="none" w:sz="0" w:space="0" w:color="auto"/>
        <w:bottom w:val="none" w:sz="0" w:space="0" w:color="auto"/>
        <w:right w:val="none" w:sz="0" w:space="0" w:color="auto"/>
      </w:divBdr>
    </w:div>
    <w:div w:id="114651425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55342674">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69563941">
      <w:bodyDiv w:val="1"/>
      <w:marLeft w:val="0"/>
      <w:marRight w:val="0"/>
      <w:marTop w:val="0"/>
      <w:marBottom w:val="0"/>
      <w:divBdr>
        <w:top w:val="none" w:sz="0" w:space="0" w:color="auto"/>
        <w:left w:val="none" w:sz="0" w:space="0" w:color="auto"/>
        <w:bottom w:val="none" w:sz="0" w:space="0" w:color="auto"/>
        <w:right w:val="none" w:sz="0" w:space="0" w:color="auto"/>
      </w:divBdr>
    </w:div>
    <w:div w:id="1184587935">
      <w:bodyDiv w:val="1"/>
      <w:marLeft w:val="0"/>
      <w:marRight w:val="0"/>
      <w:marTop w:val="0"/>
      <w:marBottom w:val="0"/>
      <w:divBdr>
        <w:top w:val="none" w:sz="0" w:space="0" w:color="auto"/>
        <w:left w:val="none" w:sz="0" w:space="0" w:color="auto"/>
        <w:bottom w:val="none" w:sz="0" w:space="0" w:color="auto"/>
        <w:right w:val="none" w:sz="0" w:space="0" w:color="auto"/>
      </w:divBdr>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09949886">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5987">
      <w:bodyDiv w:val="1"/>
      <w:marLeft w:val="0"/>
      <w:marRight w:val="0"/>
      <w:marTop w:val="0"/>
      <w:marBottom w:val="0"/>
      <w:divBdr>
        <w:top w:val="none" w:sz="0" w:space="0" w:color="auto"/>
        <w:left w:val="none" w:sz="0" w:space="0" w:color="auto"/>
        <w:bottom w:val="none" w:sz="0" w:space="0" w:color="auto"/>
        <w:right w:val="none" w:sz="0" w:space="0" w:color="auto"/>
      </w:divBdr>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31498386">
      <w:bodyDiv w:val="1"/>
      <w:marLeft w:val="0"/>
      <w:marRight w:val="0"/>
      <w:marTop w:val="0"/>
      <w:marBottom w:val="0"/>
      <w:divBdr>
        <w:top w:val="none" w:sz="0" w:space="0" w:color="auto"/>
        <w:left w:val="none" w:sz="0" w:space="0" w:color="auto"/>
        <w:bottom w:val="none" w:sz="0" w:space="0" w:color="auto"/>
        <w:right w:val="none" w:sz="0" w:space="0" w:color="auto"/>
      </w:divBdr>
    </w:div>
    <w:div w:id="1236087269">
      <w:bodyDiv w:val="1"/>
      <w:marLeft w:val="0"/>
      <w:marRight w:val="0"/>
      <w:marTop w:val="0"/>
      <w:marBottom w:val="0"/>
      <w:divBdr>
        <w:top w:val="none" w:sz="0" w:space="0" w:color="auto"/>
        <w:left w:val="none" w:sz="0" w:space="0" w:color="auto"/>
        <w:bottom w:val="none" w:sz="0" w:space="0" w:color="auto"/>
        <w:right w:val="none" w:sz="0" w:space="0" w:color="auto"/>
      </w:divBdr>
    </w:div>
    <w:div w:id="1248466236">
      <w:bodyDiv w:val="1"/>
      <w:marLeft w:val="0"/>
      <w:marRight w:val="0"/>
      <w:marTop w:val="0"/>
      <w:marBottom w:val="0"/>
      <w:divBdr>
        <w:top w:val="none" w:sz="0" w:space="0" w:color="auto"/>
        <w:left w:val="none" w:sz="0" w:space="0" w:color="auto"/>
        <w:bottom w:val="none" w:sz="0" w:space="0" w:color="auto"/>
        <w:right w:val="none" w:sz="0" w:space="0" w:color="auto"/>
      </w:divBdr>
    </w:div>
    <w:div w:id="1248733267">
      <w:bodyDiv w:val="1"/>
      <w:marLeft w:val="0"/>
      <w:marRight w:val="0"/>
      <w:marTop w:val="0"/>
      <w:marBottom w:val="0"/>
      <w:divBdr>
        <w:top w:val="none" w:sz="0" w:space="0" w:color="auto"/>
        <w:left w:val="none" w:sz="0" w:space="0" w:color="auto"/>
        <w:bottom w:val="none" w:sz="0" w:space="0" w:color="auto"/>
        <w:right w:val="none" w:sz="0" w:space="0" w:color="auto"/>
      </w:divBdr>
    </w:div>
    <w:div w:id="1249539749">
      <w:bodyDiv w:val="1"/>
      <w:marLeft w:val="0"/>
      <w:marRight w:val="0"/>
      <w:marTop w:val="0"/>
      <w:marBottom w:val="0"/>
      <w:divBdr>
        <w:top w:val="none" w:sz="0" w:space="0" w:color="auto"/>
        <w:left w:val="none" w:sz="0" w:space="0" w:color="auto"/>
        <w:bottom w:val="none" w:sz="0" w:space="0" w:color="auto"/>
        <w:right w:val="none" w:sz="0" w:space="0" w:color="auto"/>
      </w:divBdr>
    </w:div>
    <w:div w:id="1253974424">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2346116">
      <w:bodyDiv w:val="1"/>
      <w:marLeft w:val="0"/>
      <w:marRight w:val="0"/>
      <w:marTop w:val="0"/>
      <w:marBottom w:val="0"/>
      <w:divBdr>
        <w:top w:val="none" w:sz="0" w:space="0" w:color="auto"/>
        <w:left w:val="none" w:sz="0" w:space="0" w:color="auto"/>
        <w:bottom w:val="none" w:sz="0" w:space="0" w:color="auto"/>
        <w:right w:val="none" w:sz="0" w:space="0" w:color="auto"/>
      </w:divBdr>
    </w:div>
    <w:div w:id="1284845152">
      <w:bodyDiv w:val="1"/>
      <w:marLeft w:val="0"/>
      <w:marRight w:val="0"/>
      <w:marTop w:val="0"/>
      <w:marBottom w:val="0"/>
      <w:divBdr>
        <w:top w:val="none" w:sz="0" w:space="0" w:color="auto"/>
        <w:left w:val="none" w:sz="0" w:space="0" w:color="auto"/>
        <w:bottom w:val="none" w:sz="0" w:space="0" w:color="auto"/>
        <w:right w:val="none" w:sz="0" w:space="0" w:color="auto"/>
      </w:divBdr>
    </w:div>
    <w:div w:id="1284994604">
      <w:bodyDiv w:val="1"/>
      <w:marLeft w:val="0"/>
      <w:marRight w:val="0"/>
      <w:marTop w:val="0"/>
      <w:marBottom w:val="0"/>
      <w:divBdr>
        <w:top w:val="none" w:sz="0" w:space="0" w:color="auto"/>
        <w:left w:val="none" w:sz="0" w:space="0" w:color="auto"/>
        <w:bottom w:val="none" w:sz="0" w:space="0" w:color="auto"/>
        <w:right w:val="none" w:sz="0" w:space="0" w:color="auto"/>
      </w:divBdr>
    </w:div>
    <w:div w:id="128595926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292707679">
      <w:bodyDiv w:val="1"/>
      <w:marLeft w:val="0"/>
      <w:marRight w:val="0"/>
      <w:marTop w:val="0"/>
      <w:marBottom w:val="0"/>
      <w:divBdr>
        <w:top w:val="none" w:sz="0" w:space="0" w:color="auto"/>
        <w:left w:val="none" w:sz="0" w:space="0" w:color="auto"/>
        <w:bottom w:val="none" w:sz="0" w:space="0" w:color="auto"/>
        <w:right w:val="none" w:sz="0" w:space="0" w:color="auto"/>
      </w:divBdr>
    </w:div>
    <w:div w:id="1293829579">
      <w:bodyDiv w:val="1"/>
      <w:marLeft w:val="0"/>
      <w:marRight w:val="0"/>
      <w:marTop w:val="0"/>
      <w:marBottom w:val="0"/>
      <w:divBdr>
        <w:top w:val="none" w:sz="0" w:space="0" w:color="auto"/>
        <w:left w:val="none" w:sz="0" w:space="0" w:color="auto"/>
        <w:bottom w:val="none" w:sz="0" w:space="0" w:color="auto"/>
        <w:right w:val="none" w:sz="0" w:space="0" w:color="auto"/>
      </w:divBdr>
    </w:div>
    <w:div w:id="1298561078">
      <w:bodyDiv w:val="1"/>
      <w:marLeft w:val="0"/>
      <w:marRight w:val="0"/>
      <w:marTop w:val="0"/>
      <w:marBottom w:val="0"/>
      <w:divBdr>
        <w:top w:val="none" w:sz="0" w:space="0" w:color="auto"/>
        <w:left w:val="none" w:sz="0" w:space="0" w:color="auto"/>
        <w:bottom w:val="none" w:sz="0" w:space="0" w:color="auto"/>
        <w:right w:val="none" w:sz="0" w:space="0" w:color="auto"/>
      </w:divBdr>
    </w:div>
    <w:div w:id="1313169957">
      <w:bodyDiv w:val="1"/>
      <w:marLeft w:val="0"/>
      <w:marRight w:val="0"/>
      <w:marTop w:val="0"/>
      <w:marBottom w:val="0"/>
      <w:divBdr>
        <w:top w:val="none" w:sz="0" w:space="0" w:color="auto"/>
        <w:left w:val="none" w:sz="0" w:space="0" w:color="auto"/>
        <w:bottom w:val="none" w:sz="0" w:space="0" w:color="auto"/>
        <w:right w:val="none" w:sz="0" w:space="0" w:color="auto"/>
      </w:divBdr>
    </w:div>
    <w:div w:id="1322270170">
      <w:bodyDiv w:val="1"/>
      <w:marLeft w:val="0"/>
      <w:marRight w:val="0"/>
      <w:marTop w:val="0"/>
      <w:marBottom w:val="0"/>
      <w:divBdr>
        <w:top w:val="none" w:sz="0" w:space="0" w:color="auto"/>
        <w:left w:val="none" w:sz="0" w:space="0" w:color="auto"/>
        <w:bottom w:val="none" w:sz="0" w:space="0" w:color="auto"/>
        <w:right w:val="none" w:sz="0" w:space="0" w:color="auto"/>
      </w:divBdr>
    </w:div>
    <w:div w:id="1329483924">
      <w:bodyDiv w:val="1"/>
      <w:marLeft w:val="0"/>
      <w:marRight w:val="0"/>
      <w:marTop w:val="0"/>
      <w:marBottom w:val="0"/>
      <w:divBdr>
        <w:top w:val="none" w:sz="0" w:space="0" w:color="auto"/>
        <w:left w:val="none" w:sz="0" w:space="0" w:color="auto"/>
        <w:bottom w:val="none" w:sz="0" w:space="0" w:color="auto"/>
        <w:right w:val="none" w:sz="0" w:space="0" w:color="auto"/>
      </w:divBdr>
    </w:div>
    <w:div w:id="1343705415">
      <w:bodyDiv w:val="1"/>
      <w:marLeft w:val="0"/>
      <w:marRight w:val="0"/>
      <w:marTop w:val="0"/>
      <w:marBottom w:val="0"/>
      <w:divBdr>
        <w:top w:val="none" w:sz="0" w:space="0" w:color="auto"/>
        <w:left w:val="none" w:sz="0" w:space="0" w:color="auto"/>
        <w:bottom w:val="none" w:sz="0" w:space="0" w:color="auto"/>
        <w:right w:val="none" w:sz="0" w:space="0" w:color="auto"/>
      </w:divBdr>
    </w:div>
    <w:div w:id="1344236366">
      <w:bodyDiv w:val="1"/>
      <w:marLeft w:val="0"/>
      <w:marRight w:val="0"/>
      <w:marTop w:val="0"/>
      <w:marBottom w:val="0"/>
      <w:divBdr>
        <w:top w:val="none" w:sz="0" w:space="0" w:color="auto"/>
        <w:left w:val="none" w:sz="0" w:space="0" w:color="auto"/>
        <w:bottom w:val="none" w:sz="0" w:space="0" w:color="auto"/>
        <w:right w:val="none" w:sz="0" w:space="0" w:color="auto"/>
      </w:divBdr>
    </w:div>
    <w:div w:id="1371341444">
      <w:bodyDiv w:val="1"/>
      <w:marLeft w:val="0"/>
      <w:marRight w:val="0"/>
      <w:marTop w:val="0"/>
      <w:marBottom w:val="0"/>
      <w:divBdr>
        <w:top w:val="none" w:sz="0" w:space="0" w:color="auto"/>
        <w:left w:val="none" w:sz="0" w:space="0" w:color="auto"/>
        <w:bottom w:val="none" w:sz="0" w:space="0" w:color="auto"/>
        <w:right w:val="none" w:sz="0" w:space="0" w:color="auto"/>
      </w:divBdr>
    </w:div>
    <w:div w:id="1374114580">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2483">
      <w:bodyDiv w:val="1"/>
      <w:marLeft w:val="0"/>
      <w:marRight w:val="0"/>
      <w:marTop w:val="0"/>
      <w:marBottom w:val="0"/>
      <w:divBdr>
        <w:top w:val="none" w:sz="0" w:space="0" w:color="auto"/>
        <w:left w:val="none" w:sz="0" w:space="0" w:color="auto"/>
        <w:bottom w:val="none" w:sz="0" w:space="0" w:color="auto"/>
        <w:right w:val="none" w:sz="0" w:space="0" w:color="auto"/>
      </w:divBdr>
    </w:div>
    <w:div w:id="1381131823">
      <w:bodyDiv w:val="1"/>
      <w:marLeft w:val="0"/>
      <w:marRight w:val="0"/>
      <w:marTop w:val="0"/>
      <w:marBottom w:val="0"/>
      <w:divBdr>
        <w:top w:val="none" w:sz="0" w:space="0" w:color="auto"/>
        <w:left w:val="none" w:sz="0" w:space="0" w:color="auto"/>
        <w:bottom w:val="none" w:sz="0" w:space="0" w:color="auto"/>
        <w:right w:val="none" w:sz="0" w:space="0" w:color="auto"/>
      </w:divBdr>
    </w:div>
    <w:div w:id="1386224928">
      <w:bodyDiv w:val="1"/>
      <w:marLeft w:val="0"/>
      <w:marRight w:val="0"/>
      <w:marTop w:val="0"/>
      <w:marBottom w:val="0"/>
      <w:divBdr>
        <w:top w:val="none" w:sz="0" w:space="0" w:color="auto"/>
        <w:left w:val="none" w:sz="0" w:space="0" w:color="auto"/>
        <w:bottom w:val="none" w:sz="0" w:space="0" w:color="auto"/>
        <w:right w:val="none" w:sz="0" w:space="0" w:color="auto"/>
      </w:divBdr>
    </w:div>
    <w:div w:id="1402942076">
      <w:bodyDiv w:val="1"/>
      <w:marLeft w:val="0"/>
      <w:marRight w:val="0"/>
      <w:marTop w:val="0"/>
      <w:marBottom w:val="0"/>
      <w:divBdr>
        <w:top w:val="none" w:sz="0" w:space="0" w:color="auto"/>
        <w:left w:val="none" w:sz="0" w:space="0" w:color="auto"/>
        <w:bottom w:val="none" w:sz="0" w:space="0" w:color="auto"/>
        <w:right w:val="none" w:sz="0" w:space="0" w:color="auto"/>
      </w:divBdr>
    </w:div>
    <w:div w:id="1404110687">
      <w:bodyDiv w:val="1"/>
      <w:marLeft w:val="0"/>
      <w:marRight w:val="0"/>
      <w:marTop w:val="0"/>
      <w:marBottom w:val="0"/>
      <w:divBdr>
        <w:top w:val="none" w:sz="0" w:space="0" w:color="auto"/>
        <w:left w:val="none" w:sz="0" w:space="0" w:color="auto"/>
        <w:bottom w:val="none" w:sz="0" w:space="0" w:color="auto"/>
        <w:right w:val="none" w:sz="0" w:space="0" w:color="auto"/>
      </w:divBdr>
    </w:div>
    <w:div w:id="1405226438">
      <w:bodyDiv w:val="1"/>
      <w:marLeft w:val="0"/>
      <w:marRight w:val="0"/>
      <w:marTop w:val="0"/>
      <w:marBottom w:val="0"/>
      <w:divBdr>
        <w:top w:val="none" w:sz="0" w:space="0" w:color="auto"/>
        <w:left w:val="none" w:sz="0" w:space="0" w:color="auto"/>
        <w:bottom w:val="none" w:sz="0" w:space="0" w:color="auto"/>
        <w:right w:val="none" w:sz="0" w:space="0" w:color="auto"/>
      </w:divBdr>
    </w:div>
    <w:div w:id="1413427457">
      <w:bodyDiv w:val="1"/>
      <w:marLeft w:val="0"/>
      <w:marRight w:val="0"/>
      <w:marTop w:val="0"/>
      <w:marBottom w:val="0"/>
      <w:divBdr>
        <w:top w:val="none" w:sz="0" w:space="0" w:color="auto"/>
        <w:left w:val="none" w:sz="0" w:space="0" w:color="auto"/>
        <w:bottom w:val="none" w:sz="0" w:space="0" w:color="auto"/>
        <w:right w:val="none" w:sz="0" w:space="0" w:color="auto"/>
      </w:divBdr>
    </w:div>
    <w:div w:id="1415710942">
      <w:bodyDiv w:val="1"/>
      <w:marLeft w:val="0"/>
      <w:marRight w:val="0"/>
      <w:marTop w:val="0"/>
      <w:marBottom w:val="0"/>
      <w:divBdr>
        <w:top w:val="none" w:sz="0" w:space="0" w:color="auto"/>
        <w:left w:val="none" w:sz="0" w:space="0" w:color="auto"/>
        <w:bottom w:val="none" w:sz="0" w:space="0" w:color="auto"/>
        <w:right w:val="none" w:sz="0" w:space="0" w:color="auto"/>
      </w:divBdr>
    </w:div>
    <w:div w:id="1427313132">
      <w:bodyDiv w:val="1"/>
      <w:marLeft w:val="0"/>
      <w:marRight w:val="0"/>
      <w:marTop w:val="0"/>
      <w:marBottom w:val="0"/>
      <w:divBdr>
        <w:top w:val="none" w:sz="0" w:space="0" w:color="auto"/>
        <w:left w:val="none" w:sz="0" w:space="0" w:color="auto"/>
        <w:bottom w:val="none" w:sz="0" w:space="0" w:color="auto"/>
        <w:right w:val="none" w:sz="0" w:space="0" w:color="auto"/>
      </w:divBdr>
    </w:div>
    <w:div w:id="1437602571">
      <w:bodyDiv w:val="1"/>
      <w:marLeft w:val="0"/>
      <w:marRight w:val="0"/>
      <w:marTop w:val="0"/>
      <w:marBottom w:val="0"/>
      <w:divBdr>
        <w:top w:val="none" w:sz="0" w:space="0" w:color="auto"/>
        <w:left w:val="none" w:sz="0" w:space="0" w:color="auto"/>
        <w:bottom w:val="none" w:sz="0" w:space="0" w:color="auto"/>
        <w:right w:val="none" w:sz="0" w:space="0" w:color="auto"/>
      </w:divBdr>
    </w:div>
    <w:div w:id="1440250299">
      <w:bodyDiv w:val="1"/>
      <w:marLeft w:val="0"/>
      <w:marRight w:val="0"/>
      <w:marTop w:val="0"/>
      <w:marBottom w:val="0"/>
      <w:divBdr>
        <w:top w:val="none" w:sz="0" w:space="0" w:color="auto"/>
        <w:left w:val="none" w:sz="0" w:space="0" w:color="auto"/>
        <w:bottom w:val="none" w:sz="0" w:space="0" w:color="auto"/>
        <w:right w:val="none" w:sz="0" w:space="0" w:color="auto"/>
      </w:divBdr>
    </w:div>
    <w:div w:id="1441488234">
      <w:bodyDiv w:val="1"/>
      <w:marLeft w:val="0"/>
      <w:marRight w:val="0"/>
      <w:marTop w:val="0"/>
      <w:marBottom w:val="0"/>
      <w:divBdr>
        <w:top w:val="none" w:sz="0" w:space="0" w:color="auto"/>
        <w:left w:val="none" w:sz="0" w:space="0" w:color="auto"/>
        <w:bottom w:val="none" w:sz="0" w:space="0" w:color="auto"/>
        <w:right w:val="none" w:sz="0" w:space="0" w:color="auto"/>
      </w:divBdr>
    </w:div>
    <w:div w:id="145655782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67239734">
      <w:bodyDiv w:val="1"/>
      <w:marLeft w:val="0"/>
      <w:marRight w:val="0"/>
      <w:marTop w:val="0"/>
      <w:marBottom w:val="0"/>
      <w:divBdr>
        <w:top w:val="none" w:sz="0" w:space="0" w:color="auto"/>
        <w:left w:val="none" w:sz="0" w:space="0" w:color="auto"/>
        <w:bottom w:val="none" w:sz="0" w:space="0" w:color="auto"/>
        <w:right w:val="none" w:sz="0" w:space="0" w:color="auto"/>
      </w:divBdr>
    </w:div>
    <w:div w:id="1470629024">
      <w:bodyDiv w:val="1"/>
      <w:marLeft w:val="0"/>
      <w:marRight w:val="0"/>
      <w:marTop w:val="0"/>
      <w:marBottom w:val="0"/>
      <w:divBdr>
        <w:top w:val="none" w:sz="0" w:space="0" w:color="auto"/>
        <w:left w:val="none" w:sz="0" w:space="0" w:color="auto"/>
        <w:bottom w:val="none" w:sz="0" w:space="0" w:color="auto"/>
        <w:right w:val="none" w:sz="0" w:space="0" w:color="auto"/>
      </w:divBdr>
    </w:div>
    <w:div w:id="1471243343">
      <w:bodyDiv w:val="1"/>
      <w:marLeft w:val="0"/>
      <w:marRight w:val="0"/>
      <w:marTop w:val="0"/>
      <w:marBottom w:val="0"/>
      <w:divBdr>
        <w:top w:val="none" w:sz="0" w:space="0" w:color="auto"/>
        <w:left w:val="none" w:sz="0" w:space="0" w:color="auto"/>
        <w:bottom w:val="none" w:sz="0" w:space="0" w:color="auto"/>
        <w:right w:val="none" w:sz="0" w:space="0" w:color="auto"/>
      </w:divBdr>
    </w:div>
    <w:div w:id="14714835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492678326">
      <w:bodyDiv w:val="1"/>
      <w:marLeft w:val="0"/>
      <w:marRight w:val="0"/>
      <w:marTop w:val="0"/>
      <w:marBottom w:val="0"/>
      <w:divBdr>
        <w:top w:val="none" w:sz="0" w:space="0" w:color="auto"/>
        <w:left w:val="none" w:sz="0" w:space="0" w:color="auto"/>
        <w:bottom w:val="none" w:sz="0" w:space="0" w:color="auto"/>
        <w:right w:val="none" w:sz="0" w:space="0" w:color="auto"/>
      </w:divBdr>
    </w:div>
    <w:div w:id="1502551104">
      <w:bodyDiv w:val="1"/>
      <w:marLeft w:val="0"/>
      <w:marRight w:val="0"/>
      <w:marTop w:val="0"/>
      <w:marBottom w:val="0"/>
      <w:divBdr>
        <w:top w:val="none" w:sz="0" w:space="0" w:color="auto"/>
        <w:left w:val="none" w:sz="0" w:space="0" w:color="auto"/>
        <w:bottom w:val="none" w:sz="0" w:space="0" w:color="auto"/>
        <w:right w:val="none" w:sz="0" w:space="0" w:color="auto"/>
      </w:divBdr>
    </w:div>
    <w:div w:id="1508593940">
      <w:bodyDiv w:val="1"/>
      <w:marLeft w:val="0"/>
      <w:marRight w:val="0"/>
      <w:marTop w:val="0"/>
      <w:marBottom w:val="0"/>
      <w:divBdr>
        <w:top w:val="none" w:sz="0" w:space="0" w:color="auto"/>
        <w:left w:val="none" w:sz="0" w:space="0" w:color="auto"/>
        <w:bottom w:val="none" w:sz="0" w:space="0" w:color="auto"/>
        <w:right w:val="none" w:sz="0" w:space="0" w:color="auto"/>
      </w:divBdr>
    </w:div>
    <w:div w:id="1511793538">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22402122">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1085917">
      <w:bodyDiv w:val="1"/>
      <w:marLeft w:val="0"/>
      <w:marRight w:val="0"/>
      <w:marTop w:val="0"/>
      <w:marBottom w:val="0"/>
      <w:divBdr>
        <w:top w:val="none" w:sz="0" w:space="0" w:color="auto"/>
        <w:left w:val="none" w:sz="0" w:space="0" w:color="auto"/>
        <w:bottom w:val="none" w:sz="0" w:space="0" w:color="auto"/>
        <w:right w:val="none" w:sz="0" w:space="0" w:color="auto"/>
      </w:divBdr>
    </w:div>
    <w:div w:id="1544947915">
      <w:bodyDiv w:val="1"/>
      <w:marLeft w:val="0"/>
      <w:marRight w:val="0"/>
      <w:marTop w:val="0"/>
      <w:marBottom w:val="0"/>
      <w:divBdr>
        <w:top w:val="none" w:sz="0" w:space="0" w:color="auto"/>
        <w:left w:val="none" w:sz="0" w:space="0" w:color="auto"/>
        <w:bottom w:val="none" w:sz="0" w:space="0" w:color="auto"/>
        <w:right w:val="none" w:sz="0" w:space="0" w:color="auto"/>
      </w:divBdr>
    </w:div>
    <w:div w:id="1547987038">
      <w:bodyDiv w:val="1"/>
      <w:marLeft w:val="0"/>
      <w:marRight w:val="0"/>
      <w:marTop w:val="0"/>
      <w:marBottom w:val="0"/>
      <w:divBdr>
        <w:top w:val="none" w:sz="0" w:space="0" w:color="auto"/>
        <w:left w:val="none" w:sz="0" w:space="0" w:color="auto"/>
        <w:bottom w:val="none" w:sz="0" w:space="0" w:color="auto"/>
        <w:right w:val="none" w:sz="0" w:space="0" w:color="auto"/>
      </w:divBdr>
    </w:div>
    <w:div w:id="1551961135">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57662910">
      <w:bodyDiv w:val="1"/>
      <w:marLeft w:val="0"/>
      <w:marRight w:val="0"/>
      <w:marTop w:val="0"/>
      <w:marBottom w:val="0"/>
      <w:divBdr>
        <w:top w:val="none" w:sz="0" w:space="0" w:color="auto"/>
        <w:left w:val="none" w:sz="0" w:space="0" w:color="auto"/>
        <w:bottom w:val="none" w:sz="0" w:space="0" w:color="auto"/>
        <w:right w:val="none" w:sz="0" w:space="0" w:color="auto"/>
      </w:divBdr>
    </w:div>
    <w:div w:id="1558249625">
      <w:bodyDiv w:val="1"/>
      <w:marLeft w:val="0"/>
      <w:marRight w:val="0"/>
      <w:marTop w:val="0"/>
      <w:marBottom w:val="0"/>
      <w:divBdr>
        <w:top w:val="none" w:sz="0" w:space="0" w:color="auto"/>
        <w:left w:val="none" w:sz="0" w:space="0" w:color="auto"/>
        <w:bottom w:val="none" w:sz="0" w:space="0" w:color="auto"/>
        <w:right w:val="none" w:sz="0" w:space="0" w:color="auto"/>
      </w:divBdr>
    </w:div>
    <w:div w:id="1563712813">
      <w:bodyDiv w:val="1"/>
      <w:marLeft w:val="0"/>
      <w:marRight w:val="0"/>
      <w:marTop w:val="0"/>
      <w:marBottom w:val="0"/>
      <w:divBdr>
        <w:top w:val="none" w:sz="0" w:space="0" w:color="auto"/>
        <w:left w:val="none" w:sz="0" w:space="0" w:color="auto"/>
        <w:bottom w:val="none" w:sz="0" w:space="0" w:color="auto"/>
        <w:right w:val="none" w:sz="0" w:space="0" w:color="auto"/>
      </w:divBdr>
    </w:div>
    <w:div w:id="1584139649">
      <w:bodyDiv w:val="1"/>
      <w:marLeft w:val="0"/>
      <w:marRight w:val="0"/>
      <w:marTop w:val="0"/>
      <w:marBottom w:val="0"/>
      <w:divBdr>
        <w:top w:val="none" w:sz="0" w:space="0" w:color="auto"/>
        <w:left w:val="none" w:sz="0" w:space="0" w:color="auto"/>
        <w:bottom w:val="none" w:sz="0" w:space="0" w:color="auto"/>
        <w:right w:val="none" w:sz="0" w:space="0" w:color="auto"/>
      </w:divBdr>
    </w:div>
    <w:div w:id="1588462568">
      <w:bodyDiv w:val="1"/>
      <w:marLeft w:val="0"/>
      <w:marRight w:val="0"/>
      <w:marTop w:val="0"/>
      <w:marBottom w:val="0"/>
      <w:divBdr>
        <w:top w:val="none" w:sz="0" w:space="0" w:color="auto"/>
        <w:left w:val="none" w:sz="0" w:space="0" w:color="auto"/>
        <w:bottom w:val="none" w:sz="0" w:space="0" w:color="auto"/>
        <w:right w:val="none" w:sz="0" w:space="0" w:color="auto"/>
      </w:divBdr>
    </w:div>
    <w:div w:id="159423991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05461507">
      <w:bodyDiv w:val="1"/>
      <w:marLeft w:val="0"/>
      <w:marRight w:val="0"/>
      <w:marTop w:val="0"/>
      <w:marBottom w:val="0"/>
      <w:divBdr>
        <w:top w:val="none" w:sz="0" w:space="0" w:color="auto"/>
        <w:left w:val="none" w:sz="0" w:space="0" w:color="auto"/>
        <w:bottom w:val="none" w:sz="0" w:space="0" w:color="auto"/>
        <w:right w:val="none" w:sz="0" w:space="0" w:color="auto"/>
      </w:divBdr>
    </w:div>
    <w:div w:id="1609317688">
      <w:bodyDiv w:val="1"/>
      <w:marLeft w:val="0"/>
      <w:marRight w:val="0"/>
      <w:marTop w:val="0"/>
      <w:marBottom w:val="0"/>
      <w:divBdr>
        <w:top w:val="none" w:sz="0" w:space="0" w:color="auto"/>
        <w:left w:val="none" w:sz="0" w:space="0" w:color="auto"/>
        <w:bottom w:val="none" w:sz="0" w:space="0" w:color="auto"/>
        <w:right w:val="none" w:sz="0" w:space="0" w:color="auto"/>
      </w:divBdr>
    </w:div>
    <w:div w:id="1618215573">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25044334">
      <w:bodyDiv w:val="1"/>
      <w:marLeft w:val="0"/>
      <w:marRight w:val="0"/>
      <w:marTop w:val="0"/>
      <w:marBottom w:val="0"/>
      <w:divBdr>
        <w:top w:val="none" w:sz="0" w:space="0" w:color="auto"/>
        <w:left w:val="none" w:sz="0" w:space="0" w:color="auto"/>
        <w:bottom w:val="none" w:sz="0" w:space="0" w:color="auto"/>
        <w:right w:val="none" w:sz="0" w:space="0" w:color="auto"/>
      </w:divBdr>
    </w:div>
    <w:div w:id="1625845360">
      <w:bodyDiv w:val="1"/>
      <w:marLeft w:val="0"/>
      <w:marRight w:val="0"/>
      <w:marTop w:val="0"/>
      <w:marBottom w:val="0"/>
      <w:divBdr>
        <w:top w:val="none" w:sz="0" w:space="0" w:color="auto"/>
        <w:left w:val="none" w:sz="0" w:space="0" w:color="auto"/>
        <w:bottom w:val="none" w:sz="0" w:space="0" w:color="auto"/>
        <w:right w:val="none" w:sz="0" w:space="0" w:color="auto"/>
      </w:divBdr>
    </w:div>
    <w:div w:id="1628587507">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1619">
      <w:bodyDiv w:val="1"/>
      <w:marLeft w:val="0"/>
      <w:marRight w:val="0"/>
      <w:marTop w:val="0"/>
      <w:marBottom w:val="0"/>
      <w:divBdr>
        <w:top w:val="none" w:sz="0" w:space="0" w:color="auto"/>
        <w:left w:val="none" w:sz="0" w:space="0" w:color="auto"/>
        <w:bottom w:val="none" w:sz="0" w:space="0" w:color="auto"/>
        <w:right w:val="none" w:sz="0" w:space="0" w:color="auto"/>
      </w:divBdr>
    </w:div>
    <w:div w:id="1660842990">
      <w:bodyDiv w:val="1"/>
      <w:marLeft w:val="0"/>
      <w:marRight w:val="0"/>
      <w:marTop w:val="0"/>
      <w:marBottom w:val="0"/>
      <w:divBdr>
        <w:top w:val="none" w:sz="0" w:space="0" w:color="auto"/>
        <w:left w:val="none" w:sz="0" w:space="0" w:color="auto"/>
        <w:bottom w:val="none" w:sz="0" w:space="0" w:color="auto"/>
        <w:right w:val="none" w:sz="0" w:space="0" w:color="auto"/>
      </w:divBdr>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0430710">
      <w:bodyDiv w:val="1"/>
      <w:marLeft w:val="0"/>
      <w:marRight w:val="0"/>
      <w:marTop w:val="0"/>
      <w:marBottom w:val="0"/>
      <w:divBdr>
        <w:top w:val="none" w:sz="0" w:space="0" w:color="auto"/>
        <w:left w:val="none" w:sz="0" w:space="0" w:color="auto"/>
        <w:bottom w:val="none" w:sz="0" w:space="0" w:color="auto"/>
        <w:right w:val="none" w:sz="0" w:space="0" w:color="auto"/>
      </w:divBdr>
    </w:div>
    <w:div w:id="1684235075">
      <w:bodyDiv w:val="1"/>
      <w:marLeft w:val="0"/>
      <w:marRight w:val="0"/>
      <w:marTop w:val="0"/>
      <w:marBottom w:val="0"/>
      <w:divBdr>
        <w:top w:val="none" w:sz="0" w:space="0" w:color="auto"/>
        <w:left w:val="none" w:sz="0" w:space="0" w:color="auto"/>
        <w:bottom w:val="none" w:sz="0" w:space="0" w:color="auto"/>
        <w:right w:val="none" w:sz="0" w:space="0" w:color="auto"/>
      </w:divBdr>
    </w:div>
    <w:div w:id="1685016350">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77744">
      <w:bodyDiv w:val="1"/>
      <w:marLeft w:val="0"/>
      <w:marRight w:val="0"/>
      <w:marTop w:val="0"/>
      <w:marBottom w:val="0"/>
      <w:divBdr>
        <w:top w:val="none" w:sz="0" w:space="0" w:color="auto"/>
        <w:left w:val="none" w:sz="0" w:space="0" w:color="auto"/>
        <w:bottom w:val="none" w:sz="0" w:space="0" w:color="auto"/>
        <w:right w:val="none" w:sz="0" w:space="0" w:color="auto"/>
      </w:divBdr>
    </w:div>
    <w:div w:id="1698042397">
      <w:bodyDiv w:val="1"/>
      <w:marLeft w:val="0"/>
      <w:marRight w:val="0"/>
      <w:marTop w:val="0"/>
      <w:marBottom w:val="0"/>
      <w:divBdr>
        <w:top w:val="none" w:sz="0" w:space="0" w:color="auto"/>
        <w:left w:val="none" w:sz="0" w:space="0" w:color="auto"/>
        <w:bottom w:val="none" w:sz="0" w:space="0" w:color="auto"/>
        <w:right w:val="none" w:sz="0" w:space="0" w:color="auto"/>
      </w:divBdr>
    </w:div>
    <w:div w:id="1707482781">
      <w:bodyDiv w:val="1"/>
      <w:marLeft w:val="0"/>
      <w:marRight w:val="0"/>
      <w:marTop w:val="0"/>
      <w:marBottom w:val="0"/>
      <w:divBdr>
        <w:top w:val="none" w:sz="0" w:space="0" w:color="auto"/>
        <w:left w:val="none" w:sz="0" w:space="0" w:color="auto"/>
        <w:bottom w:val="none" w:sz="0" w:space="0" w:color="auto"/>
        <w:right w:val="none" w:sz="0" w:space="0" w:color="auto"/>
      </w:divBdr>
    </w:div>
    <w:div w:id="1715545066">
      <w:bodyDiv w:val="1"/>
      <w:marLeft w:val="0"/>
      <w:marRight w:val="0"/>
      <w:marTop w:val="0"/>
      <w:marBottom w:val="0"/>
      <w:divBdr>
        <w:top w:val="none" w:sz="0" w:space="0" w:color="auto"/>
        <w:left w:val="none" w:sz="0" w:space="0" w:color="auto"/>
        <w:bottom w:val="none" w:sz="0" w:space="0" w:color="auto"/>
        <w:right w:val="none" w:sz="0" w:space="0" w:color="auto"/>
      </w:divBdr>
    </w:div>
    <w:div w:id="1721395697">
      <w:bodyDiv w:val="1"/>
      <w:marLeft w:val="0"/>
      <w:marRight w:val="0"/>
      <w:marTop w:val="0"/>
      <w:marBottom w:val="0"/>
      <w:divBdr>
        <w:top w:val="none" w:sz="0" w:space="0" w:color="auto"/>
        <w:left w:val="none" w:sz="0" w:space="0" w:color="auto"/>
        <w:bottom w:val="none" w:sz="0" w:space="0" w:color="auto"/>
        <w:right w:val="none" w:sz="0" w:space="0" w:color="auto"/>
      </w:divBdr>
    </w:div>
    <w:div w:id="1722244194">
      <w:bodyDiv w:val="1"/>
      <w:marLeft w:val="0"/>
      <w:marRight w:val="0"/>
      <w:marTop w:val="0"/>
      <w:marBottom w:val="0"/>
      <w:divBdr>
        <w:top w:val="none" w:sz="0" w:space="0" w:color="auto"/>
        <w:left w:val="none" w:sz="0" w:space="0" w:color="auto"/>
        <w:bottom w:val="none" w:sz="0" w:space="0" w:color="auto"/>
        <w:right w:val="none" w:sz="0" w:space="0" w:color="auto"/>
      </w:divBdr>
    </w:div>
    <w:div w:id="1722292085">
      <w:bodyDiv w:val="1"/>
      <w:marLeft w:val="0"/>
      <w:marRight w:val="0"/>
      <w:marTop w:val="0"/>
      <w:marBottom w:val="0"/>
      <w:divBdr>
        <w:top w:val="none" w:sz="0" w:space="0" w:color="auto"/>
        <w:left w:val="none" w:sz="0" w:space="0" w:color="auto"/>
        <w:bottom w:val="none" w:sz="0" w:space="0" w:color="auto"/>
        <w:right w:val="none" w:sz="0" w:space="0" w:color="auto"/>
      </w:divBdr>
    </w:div>
    <w:div w:id="1725761529">
      <w:bodyDiv w:val="1"/>
      <w:marLeft w:val="0"/>
      <w:marRight w:val="0"/>
      <w:marTop w:val="0"/>
      <w:marBottom w:val="0"/>
      <w:divBdr>
        <w:top w:val="none" w:sz="0" w:space="0" w:color="auto"/>
        <w:left w:val="none" w:sz="0" w:space="0" w:color="auto"/>
        <w:bottom w:val="none" w:sz="0" w:space="0" w:color="auto"/>
        <w:right w:val="none" w:sz="0" w:space="0" w:color="auto"/>
      </w:divBdr>
    </w:div>
    <w:div w:id="1730958983">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39522675">
      <w:bodyDiv w:val="1"/>
      <w:marLeft w:val="0"/>
      <w:marRight w:val="0"/>
      <w:marTop w:val="0"/>
      <w:marBottom w:val="0"/>
      <w:divBdr>
        <w:top w:val="none" w:sz="0" w:space="0" w:color="auto"/>
        <w:left w:val="none" w:sz="0" w:space="0" w:color="auto"/>
        <w:bottom w:val="none" w:sz="0" w:space="0" w:color="auto"/>
        <w:right w:val="none" w:sz="0" w:space="0" w:color="auto"/>
      </w:divBdr>
    </w:div>
    <w:div w:id="1740441079">
      <w:bodyDiv w:val="1"/>
      <w:marLeft w:val="0"/>
      <w:marRight w:val="0"/>
      <w:marTop w:val="0"/>
      <w:marBottom w:val="0"/>
      <w:divBdr>
        <w:top w:val="none" w:sz="0" w:space="0" w:color="auto"/>
        <w:left w:val="none" w:sz="0" w:space="0" w:color="auto"/>
        <w:bottom w:val="none" w:sz="0" w:space="0" w:color="auto"/>
        <w:right w:val="none" w:sz="0" w:space="0" w:color="auto"/>
      </w:divBdr>
    </w:div>
    <w:div w:id="1753045000">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59716941">
      <w:bodyDiv w:val="1"/>
      <w:marLeft w:val="0"/>
      <w:marRight w:val="0"/>
      <w:marTop w:val="0"/>
      <w:marBottom w:val="0"/>
      <w:divBdr>
        <w:top w:val="none" w:sz="0" w:space="0" w:color="auto"/>
        <w:left w:val="none" w:sz="0" w:space="0" w:color="auto"/>
        <w:bottom w:val="none" w:sz="0" w:space="0" w:color="auto"/>
        <w:right w:val="none" w:sz="0" w:space="0" w:color="auto"/>
      </w:divBdr>
    </w:div>
    <w:div w:id="1774783681">
      <w:bodyDiv w:val="1"/>
      <w:marLeft w:val="0"/>
      <w:marRight w:val="0"/>
      <w:marTop w:val="0"/>
      <w:marBottom w:val="0"/>
      <w:divBdr>
        <w:top w:val="none" w:sz="0" w:space="0" w:color="auto"/>
        <w:left w:val="none" w:sz="0" w:space="0" w:color="auto"/>
        <w:bottom w:val="none" w:sz="0" w:space="0" w:color="auto"/>
        <w:right w:val="none" w:sz="0" w:space="0" w:color="auto"/>
      </w:divBdr>
    </w:div>
    <w:div w:id="1778788753">
      <w:bodyDiv w:val="1"/>
      <w:marLeft w:val="0"/>
      <w:marRight w:val="0"/>
      <w:marTop w:val="0"/>
      <w:marBottom w:val="0"/>
      <w:divBdr>
        <w:top w:val="none" w:sz="0" w:space="0" w:color="auto"/>
        <w:left w:val="none" w:sz="0" w:space="0" w:color="auto"/>
        <w:bottom w:val="none" w:sz="0" w:space="0" w:color="auto"/>
        <w:right w:val="none" w:sz="0" w:space="0" w:color="auto"/>
      </w:divBdr>
    </w:div>
    <w:div w:id="1779834664">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8894498">
      <w:bodyDiv w:val="1"/>
      <w:marLeft w:val="0"/>
      <w:marRight w:val="0"/>
      <w:marTop w:val="0"/>
      <w:marBottom w:val="0"/>
      <w:divBdr>
        <w:top w:val="none" w:sz="0" w:space="0" w:color="auto"/>
        <w:left w:val="none" w:sz="0" w:space="0" w:color="auto"/>
        <w:bottom w:val="none" w:sz="0" w:space="0" w:color="auto"/>
        <w:right w:val="none" w:sz="0" w:space="0" w:color="auto"/>
      </w:divBdr>
    </w:div>
    <w:div w:id="1799059790">
      <w:bodyDiv w:val="1"/>
      <w:marLeft w:val="0"/>
      <w:marRight w:val="0"/>
      <w:marTop w:val="0"/>
      <w:marBottom w:val="0"/>
      <w:divBdr>
        <w:top w:val="none" w:sz="0" w:space="0" w:color="auto"/>
        <w:left w:val="none" w:sz="0" w:space="0" w:color="auto"/>
        <w:bottom w:val="none" w:sz="0" w:space="0" w:color="auto"/>
        <w:right w:val="none" w:sz="0" w:space="0" w:color="auto"/>
      </w:divBdr>
    </w:div>
    <w:div w:id="1801220239">
      <w:bodyDiv w:val="1"/>
      <w:marLeft w:val="0"/>
      <w:marRight w:val="0"/>
      <w:marTop w:val="0"/>
      <w:marBottom w:val="0"/>
      <w:divBdr>
        <w:top w:val="none" w:sz="0" w:space="0" w:color="auto"/>
        <w:left w:val="none" w:sz="0" w:space="0" w:color="auto"/>
        <w:bottom w:val="none" w:sz="0" w:space="0" w:color="auto"/>
        <w:right w:val="none" w:sz="0" w:space="0" w:color="auto"/>
      </w:divBdr>
    </w:div>
    <w:div w:id="1806115417">
      <w:bodyDiv w:val="1"/>
      <w:marLeft w:val="0"/>
      <w:marRight w:val="0"/>
      <w:marTop w:val="0"/>
      <w:marBottom w:val="0"/>
      <w:divBdr>
        <w:top w:val="none" w:sz="0" w:space="0" w:color="auto"/>
        <w:left w:val="none" w:sz="0" w:space="0" w:color="auto"/>
        <w:bottom w:val="none" w:sz="0" w:space="0" w:color="auto"/>
        <w:right w:val="none" w:sz="0" w:space="0" w:color="auto"/>
      </w:divBdr>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412516">
      <w:bodyDiv w:val="1"/>
      <w:marLeft w:val="0"/>
      <w:marRight w:val="0"/>
      <w:marTop w:val="0"/>
      <w:marBottom w:val="0"/>
      <w:divBdr>
        <w:top w:val="none" w:sz="0" w:space="0" w:color="auto"/>
        <w:left w:val="none" w:sz="0" w:space="0" w:color="auto"/>
        <w:bottom w:val="none" w:sz="0" w:space="0" w:color="auto"/>
        <w:right w:val="none" w:sz="0" w:space="0" w:color="auto"/>
      </w:divBdr>
    </w:div>
    <w:div w:id="1818567903">
      <w:bodyDiv w:val="1"/>
      <w:marLeft w:val="0"/>
      <w:marRight w:val="0"/>
      <w:marTop w:val="0"/>
      <w:marBottom w:val="0"/>
      <w:divBdr>
        <w:top w:val="none" w:sz="0" w:space="0" w:color="auto"/>
        <w:left w:val="none" w:sz="0" w:space="0" w:color="auto"/>
        <w:bottom w:val="none" w:sz="0" w:space="0" w:color="auto"/>
        <w:right w:val="none" w:sz="0" w:space="0" w:color="auto"/>
      </w:divBdr>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7457">
      <w:bodyDiv w:val="1"/>
      <w:marLeft w:val="0"/>
      <w:marRight w:val="0"/>
      <w:marTop w:val="0"/>
      <w:marBottom w:val="0"/>
      <w:divBdr>
        <w:top w:val="none" w:sz="0" w:space="0" w:color="auto"/>
        <w:left w:val="none" w:sz="0" w:space="0" w:color="auto"/>
        <w:bottom w:val="none" w:sz="0" w:space="0" w:color="auto"/>
        <w:right w:val="none" w:sz="0" w:space="0" w:color="auto"/>
      </w:divBdr>
    </w:div>
    <w:div w:id="1828090341">
      <w:bodyDiv w:val="1"/>
      <w:marLeft w:val="0"/>
      <w:marRight w:val="0"/>
      <w:marTop w:val="0"/>
      <w:marBottom w:val="0"/>
      <w:divBdr>
        <w:top w:val="none" w:sz="0" w:space="0" w:color="auto"/>
        <w:left w:val="none" w:sz="0" w:space="0" w:color="auto"/>
        <w:bottom w:val="none" w:sz="0" w:space="0" w:color="auto"/>
        <w:right w:val="none" w:sz="0" w:space="0" w:color="auto"/>
      </w:divBdr>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31745953">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1293461">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879471255">
      <w:bodyDiv w:val="1"/>
      <w:marLeft w:val="0"/>
      <w:marRight w:val="0"/>
      <w:marTop w:val="0"/>
      <w:marBottom w:val="0"/>
      <w:divBdr>
        <w:top w:val="none" w:sz="0" w:space="0" w:color="auto"/>
        <w:left w:val="none" w:sz="0" w:space="0" w:color="auto"/>
        <w:bottom w:val="none" w:sz="0" w:space="0" w:color="auto"/>
        <w:right w:val="none" w:sz="0" w:space="0" w:color="auto"/>
      </w:divBdr>
    </w:div>
    <w:div w:id="1880778670">
      <w:bodyDiv w:val="1"/>
      <w:marLeft w:val="0"/>
      <w:marRight w:val="0"/>
      <w:marTop w:val="0"/>
      <w:marBottom w:val="0"/>
      <w:divBdr>
        <w:top w:val="none" w:sz="0" w:space="0" w:color="auto"/>
        <w:left w:val="none" w:sz="0" w:space="0" w:color="auto"/>
        <w:bottom w:val="none" w:sz="0" w:space="0" w:color="auto"/>
        <w:right w:val="none" w:sz="0" w:space="0" w:color="auto"/>
      </w:divBdr>
    </w:div>
    <w:div w:id="1890216695">
      <w:bodyDiv w:val="1"/>
      <w:marLeft w:val="0"/>
      <w:marRight w:val="0"/>
      <w:marTop w:val="0"/>
      <w:marBottom w:val="0"/>
      <w:divBdr>
        <w:top w:val="none" w:sz="0" w:space="0" w:color="auto"/>
        <w:left w:val="none" w:sz="0" w:space="0" w:color="auto"/>
        <w:bottom w:val="none" w:sz="0" w:space="0" w:color="auto"/>
        <w:right w:val="none" w:sz="0" w:space="0" w:color="auto"/>
      </w:divBdr>
    </w:div>
    <w:div w:id="1901403987">
      <w:bodyDiv w:val="1"/>
      <w:marLeft w:val="0"/>
      <w:marRight w:val="0"/>
      <w:marTop w:val="0"/>
      <w:marBottom w:val="0"/>
      <w:divBdr>
        <w:top w:val="none" w:sz="0" w:space="0" w:color="auto"/>
        <w:left w:val="none" w:sz="0" w:space="0" w:color="auto"/>
        <w:bottom w:val="none" w:sz="0" w:space="0" w:color="auto"/>
        <w:right w:val="none" w:sz="0" w:space="0" w:color="auto"/>
      </w:divBdr>
    </w:div>
    <w:div w:id="1908370384">
      <w:bodyDiv w:val="1"/>
      <w:marLeft w:val="0"/>
      <w:marRight w:val="0"/>
      <w:marTop w:val="0"/>
      <w:marBottom w:val="0"/>
      <w:divBdr>
        <w:top w:val="none" w:sz="0" w:space="0" w:color="auto"/>
        <w:left w:val="none" w:sz="0" w:space="0" w:color="auto"/>
        <w:bottom w:val="none" w:sz="0" w:space="0" w:color="auto"/>
        <w:right w:val="none" w:sz="0" w:space="0" w:color="auto"/>
      </w:divBdr>
    </w:div>
    <w:div w:id="1921327848">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7641473">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50041576">
      <w:bodyDiv w:val="1"/>
      <w:marLeft w:val="0"/>
      <w:marRight w:val="0"/>
      <w:marTop w:val="0"/>
      <w:marBottom w:val="0"/>
      <w:divBdr>
        <w:top w:val="none" w:sz="0" w:space="0" w:color="auto"/>
        <w:left w:val="none" w:sz="0" w:space="0" w:color="auto"/>
        <w:bottom w:val="none" w:sz="0" w:space="0" w:color="auto"/>
        <w:right w:val="none" w:sz="0" w:space="0" w:color="auto"/>
      </w:divBdr>
    </w:div>
    <w:div w:id="1957129755">
      <w:bodyDiv w:val="1"/>
      <w:marLeft w:val="0"/>
      <w:marRight w:val="0"/>
      <w:marTop w:val="0"/>
      <w:marBottom w:val="0"/>
      <w:divBdr>
        <w:top w:val="none" w:sz="0" w:space="0" w:color="auto"/>
        <w:left w:val="none" w:sz="0" w:space="0" w:color="auto"/>
        <w:bottom w:val="none" w:sz="0" w:space="0" w:color="auto"/>
        <w:right w:val="none" w:sz="0" w:space="0" w:color="auto"/>
      </w:divBdr>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1968509004">
      <w:bodyDiv w:val="1"/>
      <w:marLeft w:val="0"/>
      <w:marRight w:val="0"/>
      <w:marTop w:val="0"/>
      <w:marBottom w:val="0"/>
      <w:divBdr>
        <w:top w:val="none" w:sz="0" w:space="0" w:color="auto"/>
        <w:left w:val="none" w:sz="0" w:space="0" w:color="auto"/>
        <w:bottom w:val="none" w:sz="0" w:space="0" w:color="auto"/>
        <w:right w:val="none" w:sz="0" w:space="0" w:color="auto"/>
      </w:divBdr>
    </w:div>
    <w:div w:id="1981109072">
      <w:bodyDiv w:val="1"/>
      <w:marLeft w:val="0"/>
      <w:marRight w:val="0"/>
      <w:marTop w:val="0"/>
      <w:marBottom w:val="0"/>
      <w:divBdr>
        <w:top w:val="none" w:sz="0" w:space="0" w:color="auto"/>
        <w:left w:val="none" w:sz="0" w:space="0" w:color="auto"/>
        <w:bottom w:val="none" w:sz="0" w:space="0" w:color="auto"/>
        <w:right w:val="none" w:sz="0" w:space="0" w:color="auto"/>
      </w:divBdr>
    </w:div>
    <w:div w:id="1982150838">
      <w:bodyDiv w:val="1"/>
      <w:marLeft w:val="0"/>
      <w:marRight w:val="0"/>
      <w:marTop w:val="0"/>
      <w:marBottom w:val="0"/>
      <w:divBdr>
        <w:top w:val="none" w:sz="0" w:space="0" w:color="auto"/>
        <w:left w:val="none" w:sz="0" w:space="0" w:color="auto"/>
        <w:bottom w:val="none" w:sz="0" w:space="0" w:color="auto"/>
        <w:right w:val="none" w:sz="0" w:space="0" w:color="auto"/>
      </w:divBdr>
    </w:div>
    <w:div w:id="1987737527">
      <w:bodyDiv w:val="1"/>
      <w:marLeft w:val="0"/>
      <w:marRight w:val="0"/>
      <w:marTop w:val="0"/>
      <w:marBottom w:val="0"/>
      <w:divBdr>
        <w:top w:val="none" w:sz="0" w:space="0" w:color="auto"/>
        <w:left w:val="none" w:sz="0" w:space="0" w:color="auto"/>
        <w:bottom w:val="none" w:sz="0" w:space="0" w:color="auto"/>
        <w:right w:val="none" w:sz="0" w:space="0" w:color="auto"/>
      </w:divBdr>
    </w:div>
    <w:div w:id="1989088468">
      <w:bodyDiv w:val="1"/>
      <w:marLeft w:val="0"/>
      <w:marRight w:val="0"/>
      <w:marTop w:val="0"/>
      <w:marBottom w:val="0"/>
      <w:divBdr>
        <w:top w:val="none" w:sz="0" w:space="0" w:color="auto"/>
        <w:left w:val="none" w:sz="0" w:space="0" w:color="auto"/>
        <w:bottom w:val="none" w:sz="0" w:space="0" w:color="auto"/>
        <w:right w:val="none" w:sz="0" w:space="0" w:color="auto"/>
      </w:divBdr>
    </w:div>
    <w:div w:id="1994023864">
      <w:bodyDiv w:val="1"/>
      <w:marLeft w:val="0"/>
      <w:marRight w:val="0"/>
      <w:marTop w:val="0"/>
      <w:marBottom w:val="0"/>
      <w:divBdr>
        <w:top w:val="none" w:sz="0" w:space="0" w:color="auto"/>
        <w:left w:val="none" w:sz="0" w:space="0" w:color="auto"/>
        <w:bottom w:val="none" w:sz="0" w:space="0" w:color="auto"/>
        <w:right w:val="none" w:sz="0" w:space="0" w:color="auto"/>
      </w:divBdr>
    </w:div>
    <w:div w:id="1996059066">
      <w:bodyDiv w:val="1"/>
      <w:marLeft w:val="0"/>
      <w:marRight w:val="0"/>
      <w:marTop w:val="0"/>
      <w:marBottom w:val="0"/>
      <w:divBdr>
        <w:top w:val="none" w:sz="0" w:space="0" w:color="auto"/>
        <w:left w:val="none" w:sz="0" w:space="0" w:color="auto"/>
        <w:bottom w:val="none" w:sz="0" w:space="0" w:color="auto"/>
        <w:right w:val="none" w:sz="0" w:space="0" w:color="auto"/>
      </w:divBdr>
    </w:div>
    <w:div w:id="2007778553">
      <w:bodyDiv w:val="1"/>
      <w:marLeft w:val="0"/>
      <w:marRight w:val="0"/>
      <w:marTop w:val="0"/>
      <w:marBottom w:val="0"/>
      <w:divBdr>
        <w:top w:val="none" w:sz="0" w:space="0" w:color="auto"/>
        <w:left w:val="none" w:sz="0" w:space="0" w:color="auto"/>
        <w:bottom w:val="none" w:sz="0" w:space="0" w:color="auto"/>
        <w:right w:val="none" w:sz="0" w:space="0" w:color="auto"/>
      </w:divBdr>
    </w:div>
    <w:div w:id="201236738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25476069">
      <w:bodyDiv w:val="1"/>
      <w:marLeft w:val="0"/>
      <w:marRight w:val="0"/>
      <w:marTop w:val="0"/>
      <w:marBottom w:val="0"/>
      <w:divBdr>
        <w:top w:val="none" w:sz="0" w:space="0" w:color="auto"/>
        <w:left w:val="none" w:sz="0" w:space="0" w:color="auto"/>
        <w:bottom w:val="none" w:sz="0" w:space="0" w:color="auto"/>
        <w:right w:val="none" w:sz="0" w:space="0" w:color="auto"/>
      </w:divBdr>
    </w:div>
    <w:div w:id="2025479000">
      <w:bodyDiv w:val="1"/>
      <w:marLeft w:val="0"/>
      <w:marRight w:val="0"/>
      <w:marTop w:val="0"/>
      <w:marBottom w:val="0"/>
      <w:divBdr>
        <w:top w:val="none" w:sz="0" w:space="0" w:color="auto"/>
        <w:left w:val="none" w:sz="0" w:space="0" w:color="auto"/>
        <w:bottom w:val="none" w:sz="0" w:space="0" w:color="auto"/>
        <w:right w:val="none" w:sz="0" w:space="0" w:color="auto"/>
      </w:divBdr>
    </w:div>
    <w:div w:id="2032147646">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47171469">
      <w:bodyDiv w:val="1"/>
      <w:marLeft w:val="0"/>
      <w:marRight w:val="0"/>
      <w:marTop w:val="0"/>
      <w:marBottom w:val="0"/>
      <w:divBdr>
        <w:top w:val="none" w:sz="0" w:space="0" w:color="auto"/>
        <w:left w:val="none" w:sz="0" w:space="0" w:color="auto"/>
        <w:bottom w:val="none" w:sz="0" w:space="0" w:color="auto"/>
        <w:right w:val="none" w:sz="0" w:space="0" w:color="auto"/>
      </w:divBdr>
    </w:div>
    <w:div w:id="2050911082">
      <w:bodyDiv w:val="1"/>
      <w:marLeft w:val="0"/>
      <w:marRight w:val="0"/>
      <w:marTop w:val="0"/>
      <w:marBottom w:val="0"/>
      <w:divBdr>
        <w:top w:val="none" w:sz="0" w:space="0" w:color="auto"/>
        <w:left w:val="none" w:sz="0" w:space="0" w:color="auto"/>
        <w:bottom w:val="none" w:sz="0" w:space="0" w:color="auto"/>
        <w:right w:val="none" w:sz="0" w:space="0" w:color="auto"/>
      </w:divBdr>
    </w:div>
    <w:div w:id="2057847680">
      <w:bodyDiv w:val="1"/>
      <w:marLeft w:val="0"/>
      <w:marRight w:val="0"/>
      <w:marTop w:val="0"/>
      <w:marBottom w:val="0"/>
      <w:divBdr>
        <w:top w:val="none" w:sz="0" w:space="0" w:color="auto"/>
        <w:left w:val="none" w:sz="0" w:space="0" w:color="auto"/>
        <w:bottom w:val="none" w:sz="0" w:space="0" w:color="auto"/>
        <w:right w:val="none" w:sz="0" w:space="0" w:color="auto"/>
      </w:divBdr>
    </w:div>
    <w:div w:id="2064787264">
      <w:bodyDiv w:val="1"/>
      <w:marLeft w:val="0"/>
      <w:marRight w:val="0"/>
      <w:marTop w:val="0"/>
      <w:marBottom w:val="0"/>
      <w:divBdr>
        <w:top w:val="none" w:sz="0" w:space="0" w:color="auto"/>
        <w:left w:val="none" w:sz="0" w:space="0" w:color="auto"/>
        <w:bottom w:val="none" w:sz="0" w:space="0" w:color="auto"/>
        <w:right w:val="none" w:sz="0" w:space="0" w:color="auto"/>
      </w:divBdr>
    </w:div>
    <w:div w:id="2068188509">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74960874">
      <w:bodyDiv w:val="1"/>
      <w:marLeft w:val="0"/>
      <w:marRight w:val="0"/>
      <w:marTop w:val="0"/>
      <w:marBottom w:val="0"/>
      <w:divBdr>
        <w:top w:val="none" w:sz="0" w:space="0" w:color="auto"/>
        <w:left w:val="none" w:sz="0" w:space="0" w:color="auto"/>
        <w:bottom w:val="none" w:sz="0" w:space="0" w:color="auto"/>
        <w:right w:val="none" w:sz="0" w:space="0" w:color="auto"/>
      </w:divBdr>
    </w:div>
    <w:div w:id="2077706401">
      <w:bodyDiv w:val="1"/>
      <w:marLeft w:val="0"/>
      <w:marRight w:val="0"/>
      <w:marTop w:val="0"/>
      <w:marBottom w:val="0"/>
      <w:divBdr>
        <w:top w:val="none" w:sz="0" w:space="0" w:color="auto"/>
        <w:left w:val="none" w:sz="0" w:space="0" w:color="auto"/>
        <w:bottom w:val="none" w:sz="0" w:space="0" w:color="auto"/>
        <w:right w:val="none" w:sz="0" w:space="0" w:color="auto"/>
      </w:divBdr>
    </w:div>
    <w:div w:id="2089182424">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099786854">
      <w:bodyDiv w:val="1"/>
      <w:marLeft w:val="0"/>
      <w:marRight w:val="0"/>
      <w:marTop w:val="0"/>
      <w:marBottom w:val="0"/>
      <w:divBdr>
        <w:top w:val="none" w:sz="0" w:space="0" w:color="auto"/>
        <w:left w:val="none" w:sz="0" w:space="0" w:color="auto"/>
        <w:bottom w:val="none" w:sz="0" w:space="0" w:color="auto"/>
        <w:right w:val="none" w:sz="0" w:space="0" w:color="auto"/>
      </w:divBdr>
    </w:div>
    <w:div w:id="2114401406">
      <w:bodyDiv w:val="1"/>
      <w:marLeft w:val="0"/>
      <w:marRight w:val="0"/>
      <w:marTop w:val="0"/>
      <w:marBottom w:val="0"/>
      <w:divBdr>
        <w:top w:val="none" w:sz="0" w:space="0" w:color="auto"/>
        <w:left w:val="none" w:sz="0" w:space="0" w:color="auto"/>
        <w:bottom w:val="none" w:sz="0" w:space="0" w:color="auto"/>
        <w:right w:val="none" w:sz="0" w:space="0" w:color="auto"/>
      </w:divBdr>
    </w:div>
    <w:div w:id="2121099826">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 w:id="2135974854">
      <w:bodyDiv w:val="1"/>
      <w:marLeft w:val="0"/>
      <w:marRight w:val="0"/>
      <w:marTop w:val="0"/>
      <w:marBottom w:val="0"/>
      <w:divBdr>
        <w:top w:val="none" w:sz="0" w:space="0" w:color="auto"/>
        <w:left w:val="none" w:sz="0" w:space="0" w:color="auto"/>
        <w:bottom w:val="none" w:sz="0" w:space="0" w:color="auto"/>
        <w:right w:val="none" w:sz="0" w:space="0" w:color="auto"/>
      </w:divBdr>
    </w:div>
    <w:div w:id="2142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35069-F71D-4BF0-9A0D-543C95C3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11</Pages>
  <Words>2079</Words>
  <Characters>11021</Characters>
  <Application>Microsoft Office Word</Application>
  <DocSecurity>0</DocSecurity>
  <Lines>918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195</cp:revision>
  <dcterms:created xsi:type="dcterms:W3CDTF">2025-01-07T00:18:00Z</dcterms:created>
  <dcterms:modified xsi:type="dcterms:W3CDTF">2025-02-19T09:19:00Z</dcterms:modified>
</cp:coreProperties>
</file>